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7FC79">
      <w:pPr>
        <w:spacing w:before="64"/>
        <w:ind w:left="1365" w:right="1206" w:firstLine="0"/>
        <w:jc w:val="center"/>
        <w:rPr>
          <w:sz w:val="36"/>
        </w:rPr>
      </w:pPr>
      <w:r>
        <w:rPr>
          <w:sz w:val="36"/>
        </w:rPr>
        <w:t>RAJALAKSHMI</w:t>
      </w:r>
      <w:r>
        <w:rPr>
          <w:spacing w:val="-13"/>
          <w:sz w:val="36"/>
        </w:rPr>
        <w:t xml:space="preserve"> </w:t>
      </w:r>
      <w:r>
        <w:rPr>
          <w:sz w:val="36"/>
        </w:rPr>
        <w:t>ENGINEERING</w:t>
      </w:r>
      <w:r>
        <w:rPr>
          <w:spacing w:val="-13"/>
          <w:sz w:val="36"/>
        </w:rPr>
        <w:t xml:space="preserve"> </w:t>
      </w:r>
      <w:r>
        <w:rPr>
          <w:sz w:val="36"/>
        </w:rPr>
        <w:t>COLLEGE</w:t>
      </w:r>
    </w:p>
    <w:p w14:paraId="45DE6210">
      <w:pPr>
        <w:spacing w:before="70"/>
        <w:ind w:left="1647" w:right="1206" w:firstLine="0"/>
        <w:jc w:val="center"/>
        <w:rPr>
          <w:b/>
          <w:sz w:val="34"/>
        </w:rPr>
      </w:pPr>
      <w:r>
        <w:rPr>
          <w:b/>
          <w:sz w:val="34"/>
        </w:rPr>
        <w:t>RAJALAKSHMI</w:t>
      </w:r>
      <w:r>
        <w:rPr>
          <w:b/>
          <w:spacing w:val="-7"/>
          <w:sz w:val="34"/>
        </w:rPr>
        <w:t xml:space="preserve"> </w:t>
      </w:r>
      <w:r>
        <w:rPr>
          <w:b/>
          <w:sz w:val="34"/>
        </w:rPr>
        <w:t>NAGAR,</w:t>
      </w:r>
      <w:r>
        <w:rPr>
          <w:b/>
          <w:spacing w:val="-8"/>
          <w:sz w:val="34"/>
        </w:rPr>
        <w:t xml:space="preserve"> </w:t>
      </w:r>
      <w:r>
        <w:rPr>
          <w:b/>
          <w:sz w:val="34"/>
        </w:rPr>
        <w:t>THANDALAM</w:t>
      </w:r>
      <w:r>
        <w:rPr>
          <w:b/>
          <w:spacing w:val="-4"/>
          <w:sz w:val="34"/>
        </w:rPr>
        <w:t xml:space="preserve"> </w:t>
      </w:r>
      <w:r>
        <w:rPr>
          <w:b/>
          <w:sz w:val="34"/>
        </w:rPr>
        <w:t>–</w:t>
      </w:r>
      <w:r>
        <w:rPr>
          <w:b/>
          <w:spacing w:val="-7"/>
          <w:sz w:val="34"/>
        </w:rPr>
        <w:t xml:space="preserve"> </w:t>
      </w:r>
      <w:r>
        <w:rPr>
          <w:b/>
          <w:sz w:val="34"/>
        </w:rPr>
        <w:t>602</w:t>
      </w:r>
      <w:r>
        <w:rPr>
          <w:b/>
          <w:spacing w:val="-12"/>
          <w:sz w:val="34"/>
        </w:rPr>
        <w:t xml:space="preserve"> </w:t>
      </w:r>
      <w:r>
        <w:rPr>
          <w:b/>
          <w:sz w:val="34"/>
        </w:rPr>
        <w:t>105</w:t>
      </w:r>
    </w:p>
    <w:p w14:paraId="2E11B137">
      <w:pPr>
        <w:pStyle w:val="6"/>
        <w:spacing w:before="1"/>
        <w:rPr>
          <w:b/>
          <w:sz w:val="26"/>
        </w:rPr>
      </w:pPr>
      <w:r>
        <w:drawing>
          <wp:anchor distT="0" distB="0" distL="0" distR="0" simplePos="0" relativeHeight="251659264" behindDoc="0" locked="0" layoutInCell="1" allowOverlap="1">
            <wp:simplePos x="0" y="0"/>
            <wp:positionH relativeFrom="page">
              <wp:posOffset>1416685</wp:posOffset>
            </wp:positionH>
            <wp:positionV relativeFrom="paragraph">
              <wp:posOffset>215265</wp:posOffset>
            </wp:positionV>
            <wp:extent cx="4711065" cy="13061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710837" cy="1306449"/>
                    </a:xfrm>
                    <a:prstGeom prst="rect">
                      <a:avLst/>
                    </a:prstGeom>
                  </pic:spPr>
                </pic:pic>
              </a:graphicData>
            </a:graphic>
          </wp:anchor>
        </w:drawing>
      </w:r>
      <w:r>
        <w:pict>
          <v:group id="_x0000_s1026" o:spid="_x0000_s1026" o:spt="203" style="position:absolute;left:0pt;margin-left:97.55pt;margin-top:140.15pt;height:112pt;width:400.45pt;mso-position-horizontal-relative:page;mso-wrap-distance-bottom:0pt;mso-wrap-distance-top:0pt;z-index:-251655168;mso-width-relative:page;mso-height-relative:page;" coordorigin="1952,2803" coordsize="8009,2240">
            <o:lock v:ext="edit"/>
            <v:shape id="_x0000_s1027" o:spid="_x0000_s1027" style="position:absolute;left:1959;top:2803;height:2238;width:8001;" fillcolor="#000000" filled="t" stroked="f" coordorigin="1960,2803" coordsize="8001,2238" path="m9960,2803l1960,2803,1960,2813,1960,5041,1967,5041,1967,2813,9950,2813,9950,5041,9960,5041,9960,2813,9960,2803xe">
              <v:path arrowok="t"/>
              <v:fill on="t" focussize="0,0"/>
              <v:stroke on="f"/>
              <v:imagedata o:title=""/>
              <o:lock v:ext="edit"/>
            </v:shape>
            <v:rect id="_x0000_s1028" o:spid="_x0000_s1028" o:spt="1" style="position:absolute;left:1959;top:3893;height:1142;width:7993;" filled="f" stroked="t" coordsize="21600,21600">
              <v:path/>
              <v:fill on="f" focussize="0,0"/>
              <v:stroke color="#000000"/>
              <v:imagedata o:title=""/>
              <o:lock v:ext="edit"/>
            </v:rect>
            <v:line id="_x0000_s1029" o:spid="_x0000_s1029" o:spt="20" style="position:absolute;left:2408;top:3879;flip:y;height:4;width:7029;" stroked="t" coordsize="21600,21600">
              <v:path arrowok="t"/>
              <v:fill focussize="0,0"/>
              <v:stroke color="#446FC4"/>
              <v:imagedata o:title=""/>
              <o:lock v:ext="edit"/>
            </v:line>
            <v:shape id="_x0000_s1030" o:spid="_x0000_s1030" o:spt="202" type="#_x0000_t202" style="position:absolute;left:1970;top:3900;height:1127;width:7978;" filled="f" stroked="f" coordsize="21600,21600">
              <v:path/>
              <v:fill on="f" focussize="0,0"/>
              <v:stroke on="f" joinstyle="miter"/>
              <v:imagedata o:title=""/>
              <o:lock v:ext="edit"/>
              <v:textbox inset="0mm,0mm,0mm,0mm">
                <w:txbxContent>
                  <w:p w14:paraId="078745C8">
                    <w:pPr>
                      <w:spacing w:before="6" w:line="240" w:lineRule="auto"/>
                      <w:rPr>
                        <w:b/>
                        <w:sz w:val="27"/>
                      </w:rPr>
                    </w:pPr>
                  </w:p>
                  <w:p w14:paraId="2D23F4FE">
                    <w:pPr>
                      <w:spacing w:before="1"/>
                      <w:ind w:left="3149" w:right="2313" w:firstLine="0"/>
                      <w:jc w:val="center"/>
                      <w:rPr>
                        <w:b/>
                        <w:sz w:val="30"/>
                      </w:rPr>
                    </w:pPr>
                    <w:r>
                      <w:rPr>
                        <w:b/>
                        <w:sz w:val="30"/>
                      </w:rPr>
                      <w:t>Laboratory</w:t>
                    </w:r>
                    <w:r>
                      <w:rPr>
                        <w:b/>
                        <w:spacing w:val="-16"/>
                        <w:sz w:val="30"/>
                      </w:rPr>
                      <w:t xml:space="preserve"> </w:t>
                    </w:r>
                    <w:r>
                      <w:rPr>
                        <w:b/>
                        <w:sz w:val="30"/>
                      </w:rPr>
                      <w:t>Record</w:t>
                    </w:r>
                  </w:p>
                  <w:p w14:paraId="753161B7">
                    <w:pPr>
                      <w:spacing w:before="19"/>
                      <w:ind w:left="3149" w:right="2295" w:firstLine="0"/>
                      <w:jc w:val="center"/>
                      <w:rPr>
                        <w:b/>
                        <w:sz w:val="30"/>
                      </w:rPr>
                    </w:pPr>
                    <w:r>
                      <w:rPr>
                        <w:b/>
                        <w:sz w:val="30"/>
                      </w:rPr>
                      <w:t>Note</w:t>
                    </w:r>
                    <w:r>
                      <w:rPr>
                        <w:b/>
                        <w:spacing w:val="-3"/>
                        <w:sz w:val="30"/>
                      </w:rPr>
                      <w:t xml:space="preserve"> </w:t>
                    </w:r>
                    <w:r>
                      <w:rPr>
                        <w:b/>
                        <w:sz w:val="30"/>
                      </w:rPr>
                      <w:t>Book</w:t>
                    </w:r>
                  </w:p>
                </w:txbxContent>
              </v:textbox>
            </v:shape>
            <v:shape id="_x0000_s1031" o:spid="_x0000_s1031" o:spt="202" type="#_x0000_t202" style="position:absolute;left:1966;top:2813;height:1059;width:7984;" filled="f" stroked="f" coordsize="21600,21600">
              <v:path/>
              <v:fill on="f" focussize="0,0"/>
              <v:stroke on="f" joinstyle="miter"/>
              <v:imagedata o:title=""/>
              <o:lock v:ext="edit"/>
              <v:textbox inset="0mm,0mm,0mm,0mm">
                <w:txbxContent>
                  <w:p w14:paraId="5A395DA6">
                    <w:pPr>
                      <w:spacing w:before="57"/>
                      <w:ind w:left="734" w:right="892" w:firstLine="0"/>
                      <w:jc w:val="center"/>
                      <w:rPr>
                        <w:rFonts w:hint="default"/>
                        <w:b/>
                        <w:sz w:val="37"/>
                        <w:lang w:val="en-IN"/>
                      </w:rPr>
                    </w:pPr>
                    <w:r>
                      <w:rPr>
                        <w:rFonts w:hint="default"/>
                        <w:b/>
                        <w:spacing w:val="-17"/>
                        <w:sz w:val="37"/>
                        <w:lang w:val="en-IN"/>
                      </w:rPr>
                      <w:t xml:space="preserve">CP23211 </w:t>
                    </w:r>
                    <w:r>
                      <w:rPr>
                        <w:b/>
                        <w:spacing w:val="-17"/>
                        <w:sz w:val="37"/>
                      </w:rPr>
                      <w:t xml:space="preserve"> </w:t>
                    </w:r>
                    <w:r>
                      <w:rPr>
                        <w:rFonts w:hint="default"/>
                        <w:b/>
                        <w:spacing w:val="-17"/>
                        <w:sz w:val="37"/>
                        <w:lang w:val="en-IN"/>
                      </w:rPr>
                      <w:t>ADVANCED  SOFTWARE</w:t>
                    </w:r>
                  </w:p>
                  <w:p w14:paraId="1D19C1AD">
                    <w:pPr>
                      <w:spacing w:before="7"/>
                      <w:ind w:left="734" w:leftChars="0" w:right="851" w:firstLine="720" w:firstLineChars="0"/>
                      <w:jc w:val="center"/>
                      <w:rPr>
                        <w:b/>
                        <w:sz w:val="37"/>
                      </w:rPr>
                    </w:pPr>
                    <w:r>
                      <w:rPr>
                        <w:rFonts w:hint="default"/>
                        <w:b/>
                        <w:spacing w:val="-4"/>
                        <w:sz w:val="37"/>
                        <w:lang w:val="en-IN"/>
                      </w:rPr>
                      <w:t>ENGINEERING</w:t>
                    </w:r>
                    <w:r>
                      <w:rPr>
                        <w:b/>
                        <w:spacing w:val="-4"/>
                        <w:sz w:val="37"/>
                      </w:rPr>
                      <w:t xml:space="preserve"> </w:t>
                    </w:r>
                    <w:r>
                      <w:rPr>
                        <w:rFonts w:hint="default"/>
                        <w:b/>
                        <w:spacing w:val="-4"/>
                        <w:sz w:val="37"/>
                        <w:lang w:val="en-IN"/>
                      </w:rPr>
                      <w:t xml:space="preserve"> </w:t>
                    </w:r>
                    <w:r>
                      <w:rPr>
                        <w:b/>
                        <w:sz w:val="37"/>
                      </w:rPr>
                      <w:t>LAB</w:t>
                    </w:r>
                  </w:p>
                </w:txbxContent>
              </v:textbox>
            </v:shape>
            <w10:wrap type="topAndBottom"/>
          </v:group>
        </w:pict>
      </w:r>
    </w:p>
    <w:p w14:paraId="7F672929">
      <w:pPr>
        <w:pStyle w:val="6"/>
        <w:spacing w:before="5"/>
        <w:rPr>
          <w:b/>
          <w:sz w:val="29"/>
        </w:rPr>
      </w:pPr>
    </w:p>
    <w:p w14:paraId="3F886C36">
      <w:pPr>
        <w:pStyle w:val="6"/>
        <w:widowControl w:val="0"/>
        <w:pBdr>
          <w:top w:val="none" w:color="auto" w:sz="0" w:space="1"/>
          <w:left w:val="none" w:color="auto" w:sz="0" w:space="4"/>
          <w:bottom w:val="none" w:color="auto" w:sz="0" w:space="1"/>
          <w:right w:val="none" w:color="auto" w:sz="0" w:space="4"/>
          <w:between w:val="none" w:color="auto" w:sz="0" w:space="0"/>
        </w:pBdr>
        <w:autoSpaceDE w:val="0"/>
        <w:autoSpaceDN w:val="0"/>
        <w:spacing w:before="0" w:after="0" w:line="240" w:lineRule="auto"/>
        <w:ind w:left="0" w:leftChars="0" w:right="0" w:rightChars="0"/>
        <w:jc w:val="left"/>
        <w:rPr>
          <w:b/>
          <w:sz w:val="20"/>
        </w:rPr>
      </w:pPr>
    </w:p>
    <w:p w14:paraId="7E8F6296">
      <w:pPr>
        <w:pStyle w:val="6"/>
        <w:spacing w:before="2"/>
        <w:rPr>
          <w:b/>
          <w:sz w:val="26"/>
        </w:rPr>
      </w:pPr>
      <w:bookmarkStart w:id="48" w:name="_GoBack"/>
      <w:bookmarkEnd w:id="48"/>
      <w:r>
        <w:pict>
          <v:shape id="_x0000_s1032" o:spid="_x0000_s1032" o:spt="202" type="#_x0000_t202" style="position:absolute;left:0pt;margin-left:66.75pt;margin-top:17.35pt;height:302.5pt;width:459pt;mso-position-horizontal-relative:page;mso-wrap-distance-bottom:0pt;mso-wrap-distance-top:0pt;z-index:-251654144;mso-width-relative:page;mso-height-relative:page;" filled="f" stroked="t" coordsize="21600,21600">
            <v:path/>
            <v:fill on="f" focussize="0,0"/>
            <v:stroke color="#000000"/>
            <v:imagedata o:title=""/>
            <o:lock v:ext="edit"/>
            <v:textbox inset="0mm,0mm,0mm,0mm">
              <w:txbxContent>
                <w:p w14:paraId="38B3617C">
                  <w:pPr>
                    <w:pStyle w:val="6"/>
                    <w:spacing w:before="9"/>
                    <w:rPr>
                      <w:b/>
                      <w:sz w:val="27"/>
                    </w:rPr>
                  </w:pPr>
                </w:p>
                <w:p w14:paraId="024BD054">
                  <w:pPr>
                    <w:spacing w:before="0"/>
                    <w:ind w:left="323" w:right="0" w:firstLine="0"/>
                    <w:jc w:val="left"/>
                    <w:rPr>
                      <w:rFonts w:hint="default"/>
                      <w:sz w:val="26"/>
                      <w:lang w:val="en-IN"/>
                    </w:rPr>
                  </w:pPr>
                  <w:r>
                    <w:rPr>
                      <w:sz w:val="26"/>
                    </w:rPr>
                    <w:t>Name</w:t>
                  </w:r>
                  <w:r>
                    <w:rPr>
                      <w:spacing w:val="-1"/>
                      <w:sz w:val="26"/>
                    </w:rPr>
                    <w:t xml:space="preserve"> </w:t>
                  </w:r>
                  <w:r>
                    <w:rPr>
                      <w:sz w:val="26"/>
                    </w:rPr>
                    <w:t>:</w:t>
                  </w:r>
                  <w:r>
                    <w:rPr>
                      <w:rFonts w:ascii="Arial MT" w:hAnsi="Arial MT"/>
                      <w:sz w:val="26"/>
                    </w:rPr>
                    <w:t>…</w:t>
                  </w:r>
                  <w:r>
                    <w:rPr>
                      <w:rFonts w:hint="default" w:ascii="Arial MT" w:hAnsi="Arial MT"/>
                      <w:sz w:val="26"/>
                      <w:lang w:val="en-IN"/>
                    </w:rPr>
                    <w:t>Sandeep  Abinash A</w:t>
                  </w:r>
                  <w:r>
                    <w:rPr>
                      <w:spacing w:val="1"/>
                      <w:sz w:val="26"/>
                    </w:rPr>
                    <w:t xml:space="preserve"> </w:t>
                  </w:r>
                  <w:r>
                    <w:rPr>
                      <w:rFonts w:ascii="Arial MT" w:hAnsi="Arial MT"/>
                      <w:sz w:val="26"/>
                    </w:rPr>
                    <w:t>……………………………</w:t>
                  </w:r>
                  <w:r>
                    <w:rPr>
                      <w:sz w:val="26"/>
                    </w:rPr>
                    <w:t>.…</w:t>
                  </w:r>
                  <w:r>
                    <w:rPr>
                      <w:rFonts w:hint="default"/>
                      <w:sz w:val="26"/>
                      <w:lang w:val="en-IN"/>
                    </w:rPr>
                    <w:t>………………</w:t>
                  </w:r>
                </w:p>
                <w:p w14:paraId="33B02DAC">
                  <w:pPr>
                    <w:pStyle w:val="6"/>
                    <w:spacing w:before="10"/>
                    <w:rPr>
                      <w:sz w:val="21"/>
                    </w:rPr>
                  </w:pPr>
                </w:p>
                <w:p w14:paraId="5FBF2BA8">
                  <w:pPr>
                    <w:spacing w:before="1"/>
                    <w:ind w:left="323" w:right="0" w:firstLine="0"/>
                    <w:jc w:val="left"/>
                    <w:rPr>
                      <w:rFonts w:hint="default"/>
                      <w:sz w:val="26"/>
                      <w:lang w:val="en-IN"/>
                    </w:rPr>
                  </w:pPr>
                  <w:r>
                    <w:rPr>
                      <w:sz w:val="26"/>
                    </w:rPr>
                    <w:t>Year</w:t>
                  </w:r>
                  <w:r>
                    <w:rPr>
                      <w:spacing w:val="-5"/>
                      <w:sz w:val="26"/>
                    </w:rPr>
                    <w:t xml:space="preserve"> </w:t>
                  </w:r>
                  <w:r>
                    <w:rPr>
                      <w:sz w:val="26"/>
                    </w:rPr>
                    <w:t>/</w:t>
                  </w:r>
                  <w:r>
                    <w:rPr>
                      <w:spacing w:val="-6"/>
                      <w:sz w:val="26"/>
                    </w:rPr>
                    <w:t xml:space="preserve"> </w:t>
                  </w:r>
                  <w:r>
                    <w:rPr>
                      <w:sz w:val="26"/>
                    </w:rPr>
                    <w:t>Branch</w:t>
                  </w:r>
                  <w:r>
                    <w:rPr>
                      <w:spacing w:val="-4"/>
                      <w:sz w:val="26"/>
                    </w:rPr>
                    <w:t xml:space="preserve"> </w:t>
                  </w:r>
                  <w:r>
                    <w:rPr>
                      <w:sz w:val="26"/>
                    </w:rPr>
                    <w:t>/</w:t>
                  </w:r>
                  <w:r>
                    <w:rPr>
                      <w:spacing w:val="-11"/>
                      <w:sz w:val="26"/>
                    </w:rPr>
                    <w:t xml:space="preserve"> </w:t>
                  </w:r>
                  <w:r>
                    <w:rPr>
                      <w:sz w:val="26"/>
                    </w:rPr>
                    <w:t>Section</w:t>
                  </w:r>
                  <w:r>
                    <w:rPr>
                      <w:spacing w:val="-5"/>
                      <w:sz w:val="26"/>
                    </w:rPr>
                    <w:t xml:space="preserve"> </w:t>
                  </w:r>
                  <w:r>
                    <w:rPr>
                      <w:sz w:val="26"/>
                    </w:rPr>
                    <w:t>:</w:t>
                  </w:r>
                  <w:r>
                    <w:rPr>
                      <w:spacing w:val="-6"/>
                      <w:sz w:val="26"/>
                    </w:rPr>
                    <w:t xml:space="preserve"> </w:t>
                  </w:r>
                  <w:r>
                    <w:rPr>
                      <w:rFonts w:hint="default" w:ascii="Arial MT" w:hAnsi="Arial MT"/>
                      <w:sz w:val="26"/>
                      <w:lang w:val="en-IN"/>
                    </w:rPr>
                    <w:t>M.E-CSE</w:t>
                  </w:r>
                  <w:r>
                    <w:rPr>
                      <w:rFonts w:ascii="Arial MT" w:hAnsi="Arial MT"/>
                      <w:sz w:val="26"/>
                    </w:rPr>
                    <w:t>……</w:t>
                  </w:r>
                  <w:r>
                    <w:rPr>
                      <w:sz w:val="26"/>
                    </w:rPr>
                    <w:t>…</w:t>
                  </w:r>
                  <w:r>
                    <w:rPr>
                      <w:rFonts w:hint="default"/>
                      <w:sz w:val="26"/>
                      <w:lang w:val="en-IN"/>
                    </w:rPr>
                    <w:t>……………………………………..</w:t>
                  </w:r>
                </w:p>
                <w:p w14:paraId="511E2C06">
                  <w:pPr>
                    <w:pStyle w:val="6"/>
                    <w:spacing w:before="3"/>
                    <w:rPr>
                      <w:sz w:val="22"/>
                    </w:rPr>
                  </w:pPr>
                </w:p>
                <w:p w14:paraId="70170847">
                  <w:pPr>
                    <w:spacing w:before="0"/>
                    <w:ind w:left="323" w:right="0" w:firstLine="0"/>
                    <w:jc w:val="left"/>
                    <w:rPr>
                      <w:rFonts w:hint="default" w:ascii="Arial MT" w:hAnsi="Arial MT"/>
                      <w:sz w:val="26"/>
                      <w:lang w:val="en-IN"/>
                    </w:rPr>
                  </w:pPr>
                  <w:r>
                    <w:rPr>
                      <w:sz w:val="26"/>
                    </w:rPr>
                    <w:t>University</w:t>
                  </w:r>
                  <w:r>
                    <w:rPr>
                      <w:spacing w:val="-2"/>
                      <w:sz w:val="26"/>
                    </w:rPr>
                    <w:t xml:space="preserve"> </w:t>
                  </w:r>
                  <w:r>
                    <w:rPr>
                      <w:sz w:val="26"/>
                    </w:rPr>
                    <w:t>Register</w:t>
                  </w:r>
                  <w:r>
                    <w:rPr>
                      <w:spacing w:val="-2"/>
                      <w:sz w:val="26"/>
                    </w:rPr>
                    <w:t xml:space="preserve"> </w:t>
                  </w:r>
                  <w:r>
                    <w:rPr>
                      <w:sz w:val="26"/>
                    </w:rPr>
                    <w:t>No. :</w:t>
                  </w:r>
                  <w:r>
                    <w:rPr>
                      <w:spacing w:val="2"/>
                      <w:sz w:val="26"/>
                    </w:rPr>
                    <w:t xml:space="preserve"> </w:t>
                  </w:r>
                  <w:r>
                    <w:rPr>
                      <w:rFonts w:hint="default"/>
                      <w:spacing w:val="2"/>
                      <w:sz w:val="26"/>
                      <w:lang w:val="en-IN"/>
                    </w:rPr>
                    <w:t>2116230711008</w:t>
                  </w:r>
                  <w:r>
                    <w:rPr>
                      <w:rFonts w:ascii="Arial MT" w:hAnsi="Arial MT"/>
                      <w:sz w:val="26"/>
                    </w:rPr>
                    <w:t>……………………</w:t>
                  </w:r>
                  <w:r>
                    <w:rPr>
                      <w:rFonts w:hint="default" w:ascii="Arial MT" w:hAnsi="Arial MT"/>
                      <w:sz w:val="26"/>
                      <w:lang w:val="en-IN"/>
                    </w:rPr>
                    <w:t>…………………</w:t>
                  </w:r>
                </w:p>
                <w:p w14:paraId="4BBF5595">
                  <w:pPr>
                    <w:pStyle w:val="6"/>
                    <w:spacing w:before="4"/>
                    <w:rPr>
                      <w:rFonts w:ascii="Arial MT"/>
                      <w:sz w:val="22"/>
                    </w:rPr>
                  </w:pPr>
                </w:p>
                <w:p w14:paraId="65B26289">
                  <w:pPr>
                    <w:spacing w:before="0"/>
                    <w:ind w:left="261" w:right="0" w:firstLine="0"/>
                    <w:jc w:val="left"/>
                    <w:rPr>
                      <w:rFonts w:hint="default" w:ascii="Arial MT" w:hAnsi="Arial MT"/>
                      <w:sz w:val="26"/>
                      <w:lang w:val="en-IN"/>
                    </w:rPr>
                  </w:pPr>
                  <w:r>
                    <w:rPr>
                      <w:sz w:val="26"/>
                    </w:rPr>
                    <w:t>College</w:t>
                  </w:r>
                  <w:r>
                    <w:rPr>
                      <w:spacing w:val="-2"/>
                      <w:sz w:val="26"/>
                    </w:rPr>
                    <w:t xml:space="preserve"> </w:t>
                  </w:r>
                  <w:r>
                    <w:rPr>
                      <w:sz w:val="26"/>
                    </w:rPr>
                    <w:t>Roll</w:t>
                  </w:r>
                  <w:r>
                    <w:rPr>
                      <w:spacing w:val="-2"/>
                      <w:sz w:val="26"/>
                    </w:rPr>
                    <w:t xml:space="preserve"> </w:t>
                  </w:r>
                  <w:r>
                    <w:rPr>
                      <w:sz w:val="26"/>
                    </w:rPr>
                    <w:t>No. :</w:t>
                  </w:r>
                  <w:r>
                    <w:rPr>
                      <w:spacing w:val="1"/>
                      <w:sz w:val="26"/>
                    </w:rPr>
                    <w:t xml:space="preserve"> </w:t>
                  </w:r>
                  <w:r>
                    <w:rPr>
                      <w:rFonts w:ascii="Arial MT" w:hAnsi="Arial MT"/>
                      <w:sz w:val="26"/>
                    </w:rPr>
                    <w:t>…</w:t>
                  </w:r>
                  <w:r>
                    <w:rPr>
                      <w:rFonts w:hint="default" w:ascii="Arial MT" w:hAnsi="Arial MT"/>
                      <w:sz w:val="26"/>
                      <w:lang w:val="en-IN"/>
                    </w:rPr>
                    <w:t>08</w:t>
                  </w:r>
                  <w:r>
                    <w:rPr>
                      <w:rFonts w:ascii="Arial MT" w:hAnsi="Arial MT"/>
                      <w:sz w:val="26"/>
                    </w:rPr>
                    <w:t>…………………</w:t>
                  </w:r>
                  <w:r>
                    <w:rPr>
                      <w:sz w:val="26"/>
                    </w:rPr>
                    <w:t>.</w:t>
                  </w:r>
                  <w:r>
                    <w:rPr>
                      <w:rFonts w:ascii="Arial MT" w:hAnsi="Arial MT"/>
                      <w:sz w:val="26"/>
                    </w:rPr>
                    <w:t>………………………</w:t>
                  </w:r>
                  <w:r>
                    <w:rPr>
                      <w:rFonts w:hint="default" w:ascii="Arial MT" w:hAnsi="Arial MT"/>
                      <w:sz w:val="26"/>
                      <w:lang w:val="en-IN"/>
                    </w:rPr>
                    <w:t>……………….</w:t>
                  </w:r>
                </w:p>
                <w:p w14:paraId="208CD95E">
                  <w:pPr>
                    <w:pStyle w:val="6"/>
                    <w:spacing w:before="4"/>
                    <w:rPr>
                      <w:rFonts w:ascii="Arial MT"/>
                      <w:sz w:val="22"/>
                    </w:rPr>
                  </w:pPr>
                </w:p>
                <w:p w14:paraId="683238F0">
                  <w:pPr>
                    <w:spacing w:before="0"/>
                    <w:ind w:left="261" w:right="0" w:firstLine="0"/>
                    <w:jc w:val="left"/>
                    <w:rPr>
                      <w:rFonts w:hint="default" w:ascii="Arial MT" w:hAnsi="Arial MT"/>
                      <w:sz w:val="26"/>
                      <w:lang w:val="en-IN"/>
                    </w:rPr>
                  </w:pPr>
                  <w:r>
                    <w:rPr>
                      <w:sz w:val="26"/>
                    </w:rPr>
                    <w:t>Semester</w:t>
                  </w:r>
                  <w:r>
                    <w:rPr>
                      <w:spacing w:val="-4"/>
                      <w:sz w:val="26"/>
                    </w:rPr>
                    <w:t xml:space="preserve"> </w:t>
                  </w:r>
                  <w:r>
                    <w:rPr>
                      <w:sz w:val="26"/>
                    </w:rPr>
                    <w:t>:</w:t>
                  </w:r>
                  <w:r>
                    <w:rPr>
                      <w:spacing w:val="-2"/>
                      <w:sz w:val="26"/>
                    </w:rPr>
                    <w:t xml:space="preserve"> </w:t>
                  </w:r>
                  <w:r>
                    <w:rPr>
                      <w:rFonts w:ascii="Arial MT" w:hAnsi="Arial MT"/>
                      <w:sz w:val="26"/>
                    </w:rPr>
                    <w:t>…</w:t>
                  </w:r>
                  <w:r>
                    <w:rPr>
                      <w:rFonts w:hint="default" w:ascii="Arial MT" w:hAnsi="Arial MT"/>
                      <w:sz w:val="26"/>
                      <w:lang w:val="en-IN"/>
                    </w:rPr>
                    <w:t>2</w:t>
                  </w:r>
                  <w:r>
                    <w:rPr>
                      <w:rFonts w:hint="default" w:ascii="Arial MT" w:hAnsi="Arial MT"/>
                      <w:sz w:val="26"/>
                      <w:vertAlign w:val="superscript"/>
                      <w:lang w:val="en-IN"/>
                    </w:rPr>
                    <w:t>ND</w:t>
                  </w:r>
                  <w:r>
                    <w:rPr>
                      <w:rFonts w:ascii="Arial MT" w:hAnsi="Arial MT"/>
                      <w:sz w:val="26"/>
                    </w:rPr>
                    <w:t>……</w:t>
                  </w:r>
                  <w:r>
                    <w:rPr>
                      <w:rFonts w:hint="default" w:ascii="Arial MT" w:hAnsi="Arial MT"/>
                      <w:sz w:val="26"/>
                      <w:lang w:val="en-IN"/>
                    </w:rPr>
                    <w:t>SEM</w:t>
                  </w:r>
                  <w:r>
                    <w:rPr>
                      <w:rFonts w:ascii="Arial MT" w:hAnsi="Arial MT"/>
                      <w:sz w:val="26"/>
                    </w:rPr>
                    <w:t>…</w:t>
                  </w:r>
                  <w:r>
                    <w:rPr>
                      <w:sz w:val="26"/>
                    </w:rPr>
                    <w:t>.</w:t>
                  </w:r>
                  <w:r>
                    <w:rPr>
                      <w:rFonts w:ascii="Arial MT" w:hAnsi="Arial MT"/>
                      <w:sz w:val="26"/>
                    </w:rPr>
                    <w:t>………………………………………</w:t>
                  </w:r>
                  <w:r>
                    <w:rPr>
                      <w:rFonts w:hint="default" w:ascii="Arial MT" w:hAnsi="Arial MT"/>
                      <w:sz w:val="26"/>
                      <w:lang w:val="en-IN"/>
                    </w:rPr>
                    <w:t>……………</w:t>
                  </w:r>
                </w:p>
                <w:p w14:paraId="436AE0DC">
                  <w:pPr>
                    <w:pStyle w:val="6"/>
                    <w:spacing w:before="9"/>
                    <w:rPr>
                      <w:rFonts w:ascii="Arial MT"/>
                      <w:sz w:val="22"/>
                    </w:rPr>
                  </w:pPr>
                </w:p>
                <w:p w14:paraId="0017C19C">
                  <w:pPr>
                    <w:spacing w:before="0"/>
                    <w:ind w:left="261" w:right="0" w:firstLine="0"/>
                    <w:jc w:val="left"/>
                    <w:rPr>
                      <w:rFonts w:hint="default"/>
                      <w:sz w:val="26"/>
                      <w:lang w:val="en-IN"/>
                    </w:rPr>
                  </w:pPr>
                  <w:r>
                    <w:rPr>
                      <w:sz w:val="26"/>
                    </w:rPr>
                    <w:t>Academic</w:t>
                  </w:r>
                  <w:r>
                    <w:rPr>
                      <w:spacing w:val="-2"/>
                      <w:sz w:val="26"/>
                    </w:rPr>
                    <w:t xml:space="preserve"> </w:t>
                  </w:r>
                  <w:r>
                    <w:rPr>
                      <w:sz w:val="26"/>
                    </w:rPr>
                    <w:t>Year</w:t>
                  </w:r>
                  <w:r>
                    <w:rPr>
                      <w:spacing w:val="-1"/>
                      <w:sz w:val="26"/>
                    </w:rPr>
                    <w:t xml:space="preserve"> </w:t>
                  </w:r>
                  <w:r>
                    <w:rPr>
                      <w:sz w:val="26"/>
                    </w:rPr>
                    <w:t xml:space="preserve">: </w:t>
                  </w:r>
                  <w:r>
                    <w:rPr>
                      <w:rFonts w:ascii="Arial MT" w:hAnsi="Arial MT"/>
                      <w:sz w:val="26"/>
                    </w:rPr>
                    <w:t>………</w:t>
                  </w:r>
                  <w:r>
                    <w:rPr>
                      <w:rFonts w:hint="default" w:ascii="Arial MT" w:hAnsi="Arial MT"/>
                      <w:sz w:val="26"/>
                      <w:lang w:val="en-IN"/>
                    </w:rPr>
                    <w:t>2023 - 2024</w:t>
                  </w:r>
                  <w:r>
                    <w:rPr>
                      <w:rFonts w:ascii="Arial MT" w:hAnsi="Arial MT"/>
                      <w:sz w:val="26"/>
                    </w:rPr>
                    <w:t>………………………………</w:t>
                  </w:r>
                  <w:r>
                    <w:rPr>
                      <w:sz w:val="26"/>
                    </w:rPr>
                    <w:t>…</w:t>
                  </w:r>
                  <w:r>
                    <w:rPr>
                      <w:rFonts w:hint="default"/>
                      <w:sz w:val="26"/>
                      <w:lang w:val="en-IN"/>
                    </w:rPr>
                    <w:t>………...</w:t>
                  </w:r>
                </w:p>
              </w:txbxContent>
            </v:textbox>
            <w10:wrap type="topAndBottom"/>
          </v:shape>
        </w:pict>
      </w:r>
    </w:p>
    <w:p w14:paraId="56FFBCDE">
      <w:pPr>
        <w:spacing w:after="0"/>
        <w:rPr>
          <w:sz w:val="26"/>
        </w:rPr>
        <w:sectPr>
          <w:type w:val="continuous"/>
          <w:pgSz w:w="11880" w:h="16850"/>
          <w:pgMar w:top="1560" w:right="480" w:bottom="280" w:left="78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3FC2B7B1">
      <w:pPr>
        <w:spacing w:before="72" w:line="336" w:lineRule="auto"/>
        <w:ind w:left="1227" w:right="1484" w:hanging="4"/>
        <w:jc w:val="center"/>
        <w:rPr>
          <w:sz w:val="36"/>
        </w:rPr>
      </w:pPr>
      <w:r>
        <w:rPr>
          <w:sz w:val="36"/>
        </w:rPr>
        <w:t>RAJALAKSHMI ENGINEERING COLLEGE</w:t>
      </w:r>
      <w:r>
        <w:rPr>
          <w:spacing w:val="1"/>
          <w:sz w:val="36"/>
        </w:rPr>
        <w:t xml:space="preserve"> </w:t>
      </w:r>
      <w:r>
        <w:rPr>
          <w:sz w:val="36"/>
        </w:rPr>
        <w:t>RAJALAKSHMI</w:t>
      </w:r>
      <w:r>
        <w:rPr>
          <w:spacing w:val="-9"/>
          <w:sz w:val="36"/>
        </w:rPr>
        <w:t xml:space="preserve"> </w:t>
      </w:r>
      <w:r>
        <w:rPr>
          <w:sz w:val="36"/>
        </w:rPr>
        <w:t>NAGAR,</w:t>
      </w:r>
      <w:r>
        <w:rPr>
          <w:spacing w:val="-9"/>
          <w:sz w:val="36"/>
        </w:rPr>
        <w:t xml:space="preserve"> </w:t>
      </w:r>
      <w:r>
        <w:rPr>
          <w:sz w:val="36"/>
        </w:rPr>
        <w:t>THANDALAM</w:t>
      </w:r>
      <w:r>
        <w:rPr>
          <w:spacing w:val="-4"/>
          <w:sz w:val="36"/>
        </w:rPr>
        <w:t xml:space="preserve"> </w:t>
      </w:r>
      <w:r>
        <w:rPr>
          <w:sz w:val="36"/>
        </w:rPr>
        <w:t>–</w:t>
      </w:r>
      <w:r>
        <w:rPr>
          <w:spacing w:val="-8"/>
          <w:sz w:val="36"/>
        </w:rPr>
        <w:t xml:space="preserve"> </w:t>
      </w:r>
      <w:r>
        <w:rPr>
          <w:sz w:val="36"/>
        </w:rPr>
        <w:t>602</w:t>
      </w:r>
      <w:r>
        <w:rPr>
          <w:spacing w:val="-13"/>
          <w:sz w:val="36"/>
        </w:rPr>
        <w:t xml:space="preserve"> </w:t>
      </w:r>
      <w:r>
        <w:rPr>
          <w:sz w:val="36"/>
        </w:rPr>
        <w:t>105</w:t>
      </w:r>
      <w:r>
        <w:rPr>
          <w:spacing w:val="-87"/>
          <w:sz w:val="36"/>
        </w:rPr>
        <w:t xml:space="preserve"> </w:t>
      </w:r>
      <w:r>
        <w:rPr>
          <w:sz w:val="36"/>
        </w:rPr>
        <w:t>BONAFIDE CERTIFICATE</w:t>
      </w:r>
    </w:p>
    <w:p w14:paraId="5A4ACEDC">
      <w:pPr>
        <w:pStyle w:val="6"/>
        <w:spacing w:before="5"/>
        <w:rPr>
          <w:sz w:val="50"/>
        </w:rPr>
      </w:pPr>
    </w:p>
    <w:p w14:paraId="765D9AF9">
      <w:pPr>
        <w:tabs>
          <w:tab w:val="left" w:pos="8975"/>
        </w:tabs>
        <w:spacing w:before="0"/>
        <w:ind w:left="118" w:right="0" w:firstLine="0"/>
        <w:jc w:val="left"/>
        <w:rPr>
          <w:sz w:val="36"/>
        </w:rPr>
      </w:pPr>
      <w:r>
        <w:rPr>
          <w:sz w:val="36"/>
        </w:rPr>
        <w:t>Name:</w:t>
      </w:r>
      <w:r>
        <w:rPr>
          <w:sz w:val="36"/>
          <w:u w:val="single"/>
        </w:rPr>
        <w:t xml:space="preserve"> </w:t>
      </w:r>
      <w:r>
        <w:rPr>
          <w:rFonts w:hint="default"/>
          <w:sz w:val="36"/>
          <w:u w:val="single"/>
          <w:lang w:val="en-IN"/>
        </w:rPr>
        <w:t>Sandeep Abinash A</w:t>
      </w:r>
      <w:r>
        <w:rPr>
          <w:sz w:val="36"/>
          <w:u w:val="single"/>
        </w:rPr>
        <w:tab/>
      </w:r>
    </w:p>
    <w:p w14:paraId="3D0D5F6A">
      <w:pPr>
        <w:pStyle w:val="6"/>
        <w:rPr>
          <w:sz w:val="20"/>
        </w:rPr>
      </w:pPr>
    </w:p>
    <w:p w14:paraId="7824E1BC">
      <w:pPr>
        <w:pStyle w:val="6"/>
        <w:rPr>
          <w:sz w:val="20"/>
        </w:rPr>
      </w:pPr>
    </w:p>
    <w:p w14:paraId="7E6FB444">
      <w:pPr>
        <w:pStyle w:val="6"/>
        <w:spacing w:before="1"/>
        <w:rPr>
          <w:sz w:val="18"/>
        </w:rPr>
      </w:pPr>
    </w:p>
    <w:p w14:paraId="5FF71A42">
      <w:pPr>
        <w:tabs>
          <w:tab w:val="left" w:pos="4447"/>
          <w:tab w:val="left" w:pos="7748"/>
          <w:tab w:val="left" w:pos="10517"/>
        </w:tabs>
        <w:spacing w:before="85"/>
        <w:ind w:left="118" w:right="0" w:firstLine="0"/>
        <w:jc w:val="left"/>
        <w:rPr>
          <w:sz w:val="36"/>
        </w:rPr>
      </w:pPr>
      <w:r>
        <w:rPr>
          <w:sz w:val="36"/>
        </w:rPr>
        <w:t>Academic</w:t>
      </w:r>
      <w:r>
        <w:rPr>
          <w:spacing w:val="-4"/>
          <w:sz w:val="36"/>
        </w:rPr>
        <w:t xml:space="preserve"> </w:t>
      </w:r>
      <w:r>
        <w:rPr>
          <w:sz w:val="36"/>
        </w:rPr>
        <w:t>Year:</w:t>
      </w:r>
      <w:r>
        <w:rPr>
          <w:rFonts w:hint="default"/>
          <w:sz w:val="36"/>
          <w:lang w:val="en-IN"/>
        </w:rPr>
        <w:t>2023-2024</w:t>
      </w:r>
      <w:r>
        <w:rPr>
          <w:sz w:val="36"/>
          <w:u w:val="single"/>
        </w:rPr>
        <w:tab/>
      </w:r>
      <w:r>
        <w:rPr>
          <w:sz w:val="36"/>
        </w:rPr>
        <w:t>Semester:</w:t>
      </w:r>
      <w:r>
        <w:rPr>
          <w:rFonts w:hint="default"/>
          <w:sz w:val="36"/>
          <w:lang w:val="en-IN"/>
        </w:rPr>
        <w:t>2</w:t>
      </w:r>
      <w:r>
        <w:rPr>
          <w:sz w:val="36"/>
          <w:u w:val="single"/>
        </w:rPr>
        <w:tab/>
      </w:r>
      <w:r>
        <w:rPr>
          <w:sz w:val="36"/>
        </w:rPr>
        <w:t>Branch:</w:t>
      </w:r>
      <w:r>
        <w:rPr>
          <w:sz w:val="36"/>
          <w:u w:val="single"/>
        </w:rPr>
        <w:t xml:space="preserve"> </w:t>
      </w:r>
      <w:r>
        <w:rPr>
          <w:rFonts w:hint="default"/>
          <w:sz w:val="36"/>
          <w:u w:val="single"/>
          <w:lang w:val="en-IN"/>
        </w:rPr>
        <w:t>ME-CSE</w:t>
      </w:r>
      <w:r>
        <w:rPr>
          <w:sz w:val="36"/>
          <w:u w:val="single"/>
        </w:rPr>
        <w:tab/>
      </w:r>
    </w:p>
    <w:p w14:paraId="3722A22A">
      <w:pPr>
        <w:pStyle w:val="6"/>
        <w:rPr>
          <w:sz w:val="20"/>
        </w:rPr>
      </w:pPr>
    </w:p>
    <w:p w14:paraId="41D17B6B">
      <w:pPr>
        <w:pStyle w:val="6"/>
        <w:rPr>
          <w:sz w:val="20"/>
        </w:rPr>
      </w:pPr>
    </w:p>
    <w:p w14:paraId="10710AF1">
      <w:pPr>
        <w:pStyle w:val="6"/>
        <w:rPr>
          <w:sz w:val="20"/>
        </w:rPr>
      </w:pPr>
    </w:p>
    <w:p w14:paraId="659DF6AB">
      <w:pPr>
        <w:spacing w:before="217"/>
        <w:ind w:left="118" w:right="0" w:firstLine="0"/>
        <w:jc w:val="both"/>
        <w:rPr>
          <w:rFonts w:hint="default"/>
          <w:sz w:val="36"/>
          <w:lang w:val="en-IN"/>
        </w:rPr>
      </w:pPr>
      <w:r>
        <w:pict>
          <v:shape id="_x0000_s1033" o:spid="_x0000_s1033" style="position:absolute;left:0pt;margin-left:171.4pt;margin-top:3.95pt;height:43pt;width:253.15pt;mso-position-horizontal-relative:page;z-index:251660288;mso-width-relative:page;mso-height-relative:page;" fillcolor="#000000" filled="t" stroked="f" coordorigin="3428,80" coordsize="5063,860" path="m8491,80l8481,80,8481,80,8481,90,8481,930,3438,930,3438,90,8481,90,8481,80,3428,80,3428,90,3428,930,3428,938,8481,938,8481,939,8491,939,8491,80xe">
            <v:path arrowok="t"/>
            <v:fill on="t" focussize="0,0"/>
            <v:stroke on="f"/>
            <v:imagedata o:title=""/>
            <o:lock v:ext="edit"/>
          </v:shape>
        </w:pict>
      </w:r>
      <w:r>
        <w:rPr>
          <w:sz w:val="36"/>
        </w:rPr>
        <w:t>Register</w:t>
      </w:r>
      <w:r>
        <w:rPr>
          <w:spacing w:val="-7"/>
          <w:sz w:val="36"/>
        </w:rPr>
        <w:t xml:space="preserve"> </w:t>
      </w:r>
      <w:r>
        <w:rPr>
          <w:sz w:val="36"/>
        </w:rPr>
        <w:t>No:</w:t>
      </w:r>
      <w:r>
        <w:rPr>
          <w:rFonts w:hint="default"/>
          <w:sz w:val="36"/>
          <w:lang w:val="en-IN"/>
        </w:rPr>
        <w:t xml:space="preserve">          230711008</w:t>
      </w:r>
    </w:p>
    <w:p w14:paraId="242CEF82">
      <w:pPr>
        <w:pStyle w:val="6"/>
        <w:rPr>
          <w:sz w:val="40"/>
        </w:rPr>
      </w:pPr>
    </w:p>
    <w:p w14:paraId="3F701912">
      <w:pPr>
        <w:pStyle w:val="6"/>
        <w:rPr>
          <w:sz w:val="40"/>
        </w:rPr>
      </w:pPr>
    </w:p>
    <w:p w14:paraId="7261CE0C">
      <w:pPr>
        <w:pStyle w:val="6"/>
        <w:rPr>
          <w:sz w:val="40"/>
        </w:rPr>
      </w:pPr>
    </w:p>
    <w:p w14:paraId="3841BCB8">
      <w:pPr>
        <w:pStyle w:val="6"/>
        <w:spacing w:before="1"/>
        <w:rPr>
          <w:sz w:val="46"/>
        </w:rPr>
      </w:pPr>
    </w:p>
    <w:p w14:paraId="5333CE5D">
      <w:pPr>
        <w:spacing w:before="0"/>
        <w:ind w:left="118" w:right="372" w:firstLine="0"/>
        <w:jc w:val="both"/>
        <w:rPr>
          <w:i/>
          <w:sz w:val="36"/>
        </w:rPr>
      </w:pPr>
      <w:r>
        <w:rPr>
          <w:i/>
          <w:sz w:val="36"/>
        </w:rPr>
        <w:t>Certified that this is the bonafide record of work done by the above</w:t>
      </w:r>
      <w:r>
        <w:rPr>
          <w:i/>
          <w:spacing w:val="1"/>
          <w:sz w:val="36"/>
        </w:rPr>
        <w:t xml:space="preserve"> </w:t>
      </w:r>
      <w:r>
        <w:rPr>
          <w:i/>
          <w:sz w:val="36"/>
        </w:rPr>
        <w:t xml:space="preserve">student in the </w:t>
      </w:r>
      <w:r>
        <w:rPr>
          <w:i/>
          <w:sz w:val="36"/>
          <w:u w:val="single"/>
        </w:rPr>
        <w:t>C</w:t>
      </w:r>
      <w:r>
        <w:rPr>
          <w:rFonts w:hint="default"/>
          <w:i/>
          <w:sz w:val="36"/>
          <w:u w:val="single"/>
          <w:lang w:val="en-IN"/>
        </w:rPr>
        <w:t>P23211</w:t>
      </w:r>
      <w:r>
        <w:rPr>
          <w:i/>
          <w:sz w:val="36"/>
          <w:u w:val="single"/>
        </w:rPr>
        <w:t>-</w:t>
      </w:r>
      <w:r>
        <w:rPr>
          <w:rFonts w:hint="default"/>
          <w:i/>
          <w:sz w:val="36"/>
          <w:u w:val="single"/>
          <w:lang w:val="en-IN"/>
        </w:rPr>
        <w:t xml:space="preserve"> Advanced </w:t>
      </w:r>
      <w:r>
        <w:rPr>
          <w:i/>
          <w:sz w:val="36"/>
          <w:u w:val="single"/>
        </w:rPr>
        <w:t xml:space="preserve">Software Engineering </w:t>
      </w:r>
      <w:r>
        <w:rPr>
          <w:i/>
          <w:sz w:val="36"/>
        </w:rPr>
        <w:t xml:space="preserve"> Laboratory</w:t>
      </w:r>
      <w:r>
        <w:rPr>
          <w:i/>
          <w:spacing w:val="1"/>
          <w:sz w:val="36"/>
        </w:rPr>
        <w:t xml:space="preserve"> </w:t>
      </w:r>
      <w:r>
        <w:rPr>
          <w:i/>
          <w:sz w:val="36"/>
        </w:rPr>
        <w:t>during</w:t>
      </w:r>
      <w:r>
        <w:rPr>
          <w:i/>
          <w:spacing w:val="1"/>
          <w:sz w:val="36"/>
        </w:rPr>
        <w:t xml:space="preserve"> </w:t>
      </w:r>
      <w:r>
        <w:rPr>
          <w:i/>
          <w:sz w:val="36"/>
        </w:rPr>
        <w:t>the</w:t>
      </w:r>
      <w:r>
        <w:rPr>
          <w:i/>
          <w:spacing w:val="-1"/>
          <w:sz w:val="36"/>
        </w:rPr>
        <w:t xml:space="preserve"> </w:t>
      </w:r>
      <w:r>
        <w:rPr>
          <w:i/>
          <w:sz w:val="36"/>
        </w:rPr>
        <w:t>year 2023-</w:t>
      </w:r>
      <w:r>
        <w:rPr>
          <w:i/>
          <w:spacing w:val="-4"/>
          <w:sz w:val="36"/>
        </w:rPr>
        <w:t xml:space="preserve"> </w:t>
      </w:r>
      <w:r>
        <w:rPr>
          <w:i/>
          <w:sz w:val="36"/>
        </w:rPr>
        <w:t>2024</w:t>
      </w:r>
    </w:p>
    <w:p w14:paraId="75AB768A">
      <w:pPr>
        <w:pStyle w:val="6"/>
        <w:rPr>
          <w:i/>
          <w:sz w:val="40"/>
        </w:rPr>
      </w:pPr>
    </w:p>
    <w:p w14:paraId="490401E5">
      <w:pPr>
        <w:pStyle w:val="6"/>
        <w:rPr>
          <w:i/>
          <w:sz w:val="40"/>
        </w:rPr>
      </w:pPr>
    </w:p>
    <w:p w14:paraId="5FFADAC0">
      <w:pPr>
        <w:pStyle w:val="6"/>
        <w:spacing w:before="4"/>
        <w:rPr>
          <w:i/>
          <w:sz w:val="35"/>
        </w:rPr>
      </w:pPr>
    </w:p>
    <w:p w14:paraId="6F879EAA">
      <w:pPr>
        <w:spacing w:before="1"/>
        <w:ind w:left="5164" w:right="0" w:firstLine="0"/>
        <w:jc w:val="left"/>
        <w:rPr>
          <w:sz w:val="36"/>
        </w:rPr>
      </w:pPr>
      <w:r>
        <w:rPr>
          <w:sz w:val="36"/>
        </w:rPr>
        <w:t>Signature</w:t>
      </w:r>
      <w:r>
        <w:rPr>
          <w:spacing w:val="-6"/>
          <w:sz w:val="36"/>
        </w:rPr>
        <w:t xml:space="preserve"> </w:t>
      </w:r>
      <w:r>
        <w:rPr>
          <w:sz w:val="36"/>
        </w:rPr>
        <w:t>of</w:t>
      </w:r>
      <w:r>
        <w:rPr>
          <w:spacing w:val="-6"/>
          <w:sz w:val="36"/>
        </w:rPr>
        <w:t xml:space="preserve"> </w:t>
      </w:r>
      <w:r>
        <w:rPr>
          <w:sz w:val="36"/>
        </w:rPr>
        <w:t>Faculty-in-charge</w:t>
      </w:r>
    </w:p>
    <w:p w14:paraId="3EE1688C">
      <w:pPr>
        <w:pStyle w:val="6"/>
        <w:rPr>
          <w:sz w:val="40"/>
        </w:rPr>
      </w:pPr>
    </w:p>
    <w:p w14:paraId="19AEA6E1">
      <w:pPr>
        <w:pStyle w:val="6"/>
        <w:rPr>
          <w:sz w:val="40"/>
        </w:rPr>
      </w:pPr>
    </w:p>
    <w:p w14:paraId="7D66109A">
      <w:pPr>
        <w:pStyle w:val="6"/>
        <w:spacing w:before="6"/>
        <w:rPr>
          <w:sz w:val="35"/>
        </w:rPr>
      </w:pPr>
    </w:p>
    <w:p w14:paraId="63A52A89">
      <w:pPr>
        <w:spacing w:before="0"/>
        <w:ind w:left="118" w:right="0" w:firstLine="0"/>
        <w:jc w:val="both"/>
        <w:rPr>
          <w:sz w:val="36"/>
        </w:rPr>
      </w:pPr>
      <w:r>
        <w:pict>
          <v:shape id="_x0000_s1034" o:spid="_x0000_s1034" style="position:absolute;left:0pt;margin-left:397.7pt;margin-top:25.75pt;height:0.1pt;width:144.85pt;mso-position-horizontal-relative:page;mso-wrap-distance-bottom:0pt;mso-wrap-distance-top:0pt;z-index:-251654144;mso-width-relative:page;mso-height-relative:page;" filled="f" stroked="t" coordorigin="7954,515" coordsize="2897,0" path="m7954,515l10851,515e">
            <v:path arrowok="t"/>
            <v:fill on="f" focussize="0,0"/>
            <v:stroke color="#000000"/>
            <v:imagedata o:title=""/>
            <o:lock v:ext="edit"/>
            <w10:wrap type="topAndBottom"/>
          </v:shape>
        </w:pict>
      </w:r>
      <w:r>
        <w:rPr>
          <w:sz w:val="36"/>
        </w:rPr>
        <w:t>Submitted</w:t>
      </w:r>
      <w:r>
        <w:rPr>
          <w:spacing w:val="-6"/>
          <w:sz w:val="36"/>
        </w:rPr>
        <w:t xml:space="preserve"> </w:t>
      </w:r>
      <w:r>
        <w:rPr>
          <w:sz w:val="36"/>
        </w:rPr>
        <w:t>for</w:t>
      </w:r>
      <w:r>
        <w:rPr>
          <w:spacing w:val="-3"/>
          <w:sz w:val="36"/>
        </w:rPr>
        <w:t xml:space="preserve"> </w:t>
      </w:r>
      <w:r>
        <w:rPr>
          <w:sz w:val="36"/>
        </w:rPr>
        <w:t>the</w:t>
      </w:r>
      <w:r>
        <w:rPr>
          <w:spacing w:val="-10"/>
          <w:sz w:val="36"/>
        </w:rPr>
        <w:t xml:space="preserve"> </w:t>
      </w:r>
      <w:r>
        <w:rPr>
          <w:sz w:val="36"/>
        </w:rPr>
        <w:t>Practical</w:t>
      </w:r>
      <w:r>
        <w:rPr>
          <w:spacing w:val="-1"/>
          <w:sz w:val="36"/>
        </w:rPr>
        <w:t xml:space="preserve"> </w:t>
      </w:r>
      <w:r>
        <w:rPr>
          <w:sz w:val="36"/>
        </w:rPr>
        <w:t>Examination</w:t>
      </w:r>
      <w:r>
        <w:rPr>
          <w:spacing w:val="-4"/>
          <w:sz w:val="36"/>
        </w:rPr>
        <w:t xml:space="preserve"> </w:t>
      </w:r>
      <w:r>
        <w:rPr>
          <w:sz w:val="36"/>
        </w:rPr>
        <w:t>held</w:t>
      </w:r>
      <w:r>
        <w:rPr>
          <w:spacing w:val="-6"/>
          <w:sz w:val="36"/>
        </w:rPr>
        <w:t xml:space="preserve"> </w:t>
      </w:r>
      <w:r>
        <w:rPr>
          <w:sz w:val="36"/>
        </w:rPr>
        <w:t>on</w:t>
      </w:r>
    </w:p>
    <w:p w14:paraId="11BF84AB">
      <w:pPr>
        <w:pStyle w:val="6"/>
        <w:rPr>
          <w:sz w:val="40"/>
        </w:rPr>
      </w:pPr>
    </w:p>
    <w:p w14:paraId="1C909E58">
      <w:pPr>
        <w:pStyle w:val="6"/>
        <w:rPr>
          <w:sz w:val="40"/>
        </w:rPr>
      </w:pPr>
    </w:p>
    <w:p w14:paraId="4A02A259">
      <w:pPr>
        <w:pStyle w:val="6"/>
        <w:rPr>
          <w:sz w:val="40"/>
        </w:rPr>
      </w:pPr>
    </w:p>
    <w:p w14:paraId="44289907">
      <w:pPr>
        <w:pStyle w:val="6"/>
        <w:rPr>
          <w:sz w:val="34"/>
        </w:rPr>
      </w:pPr>
    </w:p>
    <w:p w14:paraId="583CCC00">
      <w:pPr>
        <w:tabs>
          <w:tab w:val="left" w:pos="6336"/>
        </w:tabs>
        <w:spacing w:before="0"/>
        <w:ind w:left="118" w:right="0" w:firstLine="0"/>
        <w:jc w:val="both"/>
        <w:rPr>
          <w:sz w:val="36"/>
        </w:rPr>
      </w:pPr>
      <w:r>
        <w:rPr>
          <w:sz w:val="36"/>
        </w:rPr>
        <w:t>Internal</w:t>
      </w:r>
      <w:r>
        <w:rPr>
          <w:spacing w:val="-7"/>
          <w:sz w:val="36"/>
        </w:rPr>
        <w:t xml:space="preserve"> </w:t>
      </w:r>
      <w:r>
        <w:rPr>
          <w:sz w:val="36"/>
        </w:rPr>
        <w:t>Examiner</w:t>
      </w:r>
      <w:r>
        <w:rPr>
          <w:sz w:val="36"/>
        </w:rPr>
        <w:tab/>
      </w:r>
      <w:r>
        <w:rPr>
          <w:sz w:val="36"/>
        </w:rPr>
        <w:t>External</w:t>
      </w:r>
      <w:r>
        <w:rPr>
          <w:spacing w:val="-10"/>
          <w:sz w:val="36"/>
        </w:rPr>
        <w:t xml:space="preserve"> </w:t>
      </w:r>
      <w:r>
        <w:rPr>
          <w:sz w:val="36"/>
        </w:rPr>
        <w:t>Examiner</w:t>
      </w:r>
    </w:p>
    <w:p w14:paraId="75B78ED3">
      <w:pPr>
        <w:spacing w:after="0"/>
        <w:jc w:val="both"/>
        <w:rPr>
          <w:sz w:val="36"/>
        </w:rPr>
        <w:sectPr>
          <w:pgSz w:w="11880" w:h="16850"/>
          <w:pgMar w:top="1360" w:right="480" w:bottom="280" w:left="78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697B2180">
      <w:pPr>
        <w:spacing w:before="71"/>
        <w:ind w:left="953" w:right="1206" w:firstLine="0"/>
        <w:jc w:val="center"/>
        <w:rPr>
          <w:b/>
          <w:sz w:val="36"/>
        </w:rPr>
      </w:pPr>
      <w:r>
        <w:rPr>
          <w:b/>
          <w:sz w:val="36"/>
        </w:rPr>
        <w:t>INDEX</w:t>
      </w:r>
    </w:p>
    <w:p w14:paraId="1994AD0A">
      <w:pPr>
        <w:pStyle w:val="6"/>
        <w:rPr>
          <w:b/>
          <w:sz w:val="20"/>
        </w:rPr>
      </w:pPr>
    </w:p>
    <w:p w14:paraId="5C9FA5CD">
      <w:pPr>
        <w:pStyle w:val="6"/>
        <w:rPr>
          <w:b/>
          <w:sz w:val="20"/>
        </w:rPr>
      </w:pPr>
    </w:p>
    <w:p w14:paraId="4A198BA9">
      <w:pPr>
        <w:pStyle w:val="6"/>
        <w:spacing w:before="8"/>
        <w:rPr>
          <w:b/>
          <w:sz w:val="24"/>
        </w:rPr>
      </w:pPr>
    </w:p>
    <w:tbl>
      <w:tblPr>
        <w:tblStyle w:val="5"/>
        <w:tblW w:w="0" w:type="auto"/>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13"/>
        <w:gridCol w:w="1686"/>
      </w:tblGrid>
      <w:tr w14:paraId="5B928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98" w:hRule="atLeast"/>
        </w:trPr>
        <w:tc>
          <w:tcPr>
            <w:tcW w:w="7813" w:type="dxa"/>
          </w:tcPr>
          <w:p w14:paraId="519D6278">
            <w:pPr>
              <w:pStyle w:val="14"/>
              <w:spacing w:before="167"/>
              <w:ind w:left="2995" w:right="2987"/>
              <w:jc w:val="center"/>
              <w:rPr>
                <w:b/>
                <w:sz w:val="36"/>
              </w:rPr>
            </w:pPr>
            <w:r>
              <w:rPr>
                <w:b/>
                <w:sz w:val="36"/>
              </w:rPr>
              <w:t>CONTENT</w:t>
            </w:r>
          </w:p>
        </w:tc>
        <w:tc>
          <w:tcPr>
            <w:tcW w:w="1686" w:type="dxa"/>
          </w:tcPr>
          <w:p w14:paraId="071A5225">
            <w:pPr>
              <w:pStyle w:val="14"/>
              <w:spacing w:before="154" w:line="412" w:lineRule="exact"/>
              <w:ind w:left="537" w:right="314" w:hanging="192"/>
              <w:rPr>
                <w:b/>
                <w:sz w:val="36"/>
              </w:rPr>
            </w:pPr>
            <w:r>
              <w:rPr>
                <w:b/>
                <w:spacing w:val="-1"/>
                <w:sz w:val="36"/>
              </w:rPr>
              <w:t>PAGE</w:t>
            </w:r>
            <w:r>
              <w:rPr>
                <w:b/>
                <w:spacing w:val="-87"/>
                <w:sz w:val="36"/>
              </w:rPr>
              <w:t xml:space="preserve"> </w:t>
            </w:r>
            <w:r>
              <w:rPr>
                <w:b/>
                <w:sz w:val="36"/>
              </w:rPr>
              <w:t>NO.</w:t>
            </w:r>
          </w:p>
        </w:tc>
      </w:tr>
      <w:tr w14:paraId="41E8A4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7813" w:type="dxa"/>
          </w:tcPr>
          <w:p w14:paraId="1B2C9035">
            <w:pPr>
              <w:pStyle w:val="14"/>
              <w:ind w:left="186"/>
              <w:rPr>
                <w:sz w:val="36"/>
              </w:rPr>
            </w:pPr>
            <w:r>
              <w:rPr>
                <w:sz w:val="36"/>
              </w:rPr>
              <w:t>OVERVIEW</w:t>
            </w:r>
            <w:r>
              <w:rPr>
                <w:spacing w:val="-4"/>
                <w:sz w:val="36"/>
              </w:rPr>
              <w:t xml:space="preserve"> </w:t>
            </w:r>
            <w:r>
              <w:rPr>
                <w:sz w:val="36"/>
              </w:rPr>
              <w:t>OF</w:t>
            </w:r>
            <w:r>
              <w:rPr>
                <w:spacing w:val="-7"/>
                <w:sz w:val="36"/>
              </w:rPr>
              <w:t xml:space="preserve"> </w:t>
            </w:r>
            <w:r>
              <w:rPr>
                <w:sz w:val="36"/>
              </w:rPr>
              <w:t>THE</w:t>
            </w:r>
            <w:r>
              <w:rPr>
                <w:spacing w:val="-7"/>
                <w:sz w:val="36"/>
              </w:rPr>
              <w:t xml:space="preserve"> </w:t>
            </w:r>
            <w:r>
              <w:rPr>
                <w:sz w:val="36"/>
              </w:rPr>
              <w:t>PROJECT</w:t>
            </w:r>
          </w:p>
        </w:tc>
        <w:tc>
          <w:tcPr>
            <w:tcW w:w="1686" w:type="dxa"/>
          </w:tcPr>
          <w:p w14:paraId="4B65DEB4">
            <w:pPr>
              <w:pStyle w:val="14"/>
              <w:ind w:left="29"/>
              <w:jc w:val="center"/>
              <w:rPr>
                <w:sz w:val="36"/>
              </w:rPr>
            </w:pPr>
            <w:r>
              <w:rPr>
                <w:sz w:val="36"/>
              </w:rPr>
              <w:t>1</w:t>
            </w:r>
          </w:p>
        </w:tc>
      </w:tr>
      <w:tr w14:paraId="262B93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6" w:hRule="atLeast"/>
        </w:trPr>
        <w:tc>
          <w:tcPr>
            <w:tcW w:w="7813" w:type="dxa"/>
          </w:tcPr>
          <w:p w14:paraId="2D40A117">
            <w:pPr>
              <w:pStyle w:val="14"/>
              <w:ind w:left="182"/>
              <w:rPr>
                <w:sz w:val="36"/>
              </w:rPr>
            </w:pPr>
            <w:r>
              <w:rPr>
                <w:spacing w:val="-1"/>
                <w:sz w:val="36"/>
              </w:rPr>
              <w:t>SOFTWARE</w:t>
            </w:r>
            <w:r>
              <w:rPr>
                <w:spacing w:val="-22"/>
                <w:sz w:val="36"/>
              </w:rPr>
              <w:t xml:space="preserve"> </w:t>
            </w:r>
            <w:r>
              <w:rPr>
                <w:spacing w:val="-1"/>
                <w:sz w:val="36"/>
              </w:rPr>
              <w:t>REQUIREMENTS</w:t>
            </w:r>
            <w:r>
              <w:rPr>
                <w:spacing w:val="4"/>
                <w:sz w:val="36"/>
              </w:rPr>
              <w:t xml:space="preserve"> </w:t>
            </w:r>
            <w:r>
              <w:rPr>
                <w:spacing w:val="-1"/>
                <w:sz w:val="36"/>
              </w:rPr>
              <w:t>SPECIFICATION</w:t>
            </w:r>
          </w:p>
        </w:tc>
        <w:tc>
          <w:tcPr>
            <w:tcW w:w="1686" w:type="dxa"/>
          </w:tcPr>
          <w:p w14:paraId="0C605E24">
            <w:pPr>
              <w:pStyle w:val="14"/>
              <w:ind w:left="29"/>
              <w:jc w:val="center"/>
              <w:rPr>
                <w:sz w:val="36"/>
              </w:rPr>
            </w:pPr>
            <w:r>
              <w:rPr>
                <w:sz w:val="36"/>
              </w:rPr>
              <w:t>2</w:t>
            </w:r>
          </w:p>
        </w:tc>
      </w:tr>
      <w:tr w14:paraId="55A0DB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9" w:hRule="atLeast"/>
        </w:trPr>
        <w:tc>
          <w:tcPr>
            <w:tcW w:w="7813" w:type="dxa"/>
          </w:tcPr>
          <w:p w14:paraId="51C5485D">
            <w:pPr>
              <w:pStyle w:val="14"/>
              <w:ind w:left="278"/>
              <w:rPr>
                <w:sz w:val="36"/>
              </w:rPr>
            </w:pPr>
            <w:r>
              <w:rPr>
                <w:sz w:val="36"/>
              </w:rPr>
              <w:t>SCRUM</w:t>
            </w:r>
            <w:r>
              <w:rPr>
                <w:spacing w:val="-17"/>
                <w:sz w:val="36"/>
              </w:rPr>
              <w:t xml:space="preserve"> </w:t>
            </w:r>
            <w:r>
              <w:rPr>
                <w:sz w:val="36"/>
              </w:rPr>
              <w:t>METHODOLOGY</w:t>
            </w:r>
          </w:p>
        </w:tc>
        <w:tc>
          <w:tcPr>
            <w:tcW w:w="1686" w:type="dxa"/>
          </w:tcPr>
          <w:p w14:paraId="5F2D86E7">
            <w:pPr>
              <w:pStyle w:val="14"/>
              <w:ind w:left="29"/>
              <w:jc w:val="center"/>
              <w:rPr>
                <w:rFonts w:hint="default"/>
                <w:sz w:val="36"/>
                <w:lang w:val="en-US"/>
              </w:rPr>
            </w:pPr>
            <w:r>
              <w:rPr>
                <w:rFonts w:hint="default"/>
                <w:sz w:val="36"/>
                <w:lang w:val="en-US"/>
              </w:rPr>
              <w:t>8</w:t>
            </w:r>
          </w:p>
        </w:tc>
      </w:tr>
      <w:tr w14:paraId="3E7919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3" w:hRule="atLeast"/>
        </w:trPr>
        <w:tc>
          <w:tcPr>
            <w:tcW w:w="7813" w:type="dxa"/>
          </w:tcPr>
          <w:p w14:paraId="47161C11">
            <w:pPr>
              <w:pStyle w:val="14"/>
              <w:ind w:left="278"/>
              <w:rPr>
                <w:sz w:val="36"/>
              </w:rPr>
            </w:pPr>
            <w:r>
              <w:rPr>
                <w:sz w:val="36"/>
              </w:rPr>
              <w:t>USER</w:t>
            </w:r>
            <w:r>
              <w:rPr>
                <w:spacing w:val="-9"/>
                <w:sz w:val="36"/>
              </w:rPr>
              <w:t xml:space="preserve"> </w:t>
            </w:r>
            <w:r>
              <w:rPr>
                <w:sz w:val="36"/>
              </w:rPr>
              <w:t>STORIES</w:t>
            </w:r>
          </w:p>
        </w:tc>
        <w:tc>
          <w:tcPr>
            <w:tcW w:w="1686" w:type="dxa"/>
          </w:tcPr>
          <w:p w14:paraId="1CFE3ED9">
            <w:pPr>
              <w:pStyle w:val="14"/>
              <w:ind w:left="647" w:right="625"/>
              <w:jc w:val="center"/>
              <w:rPr>
                <w:rFonts w:hint="default"/>
                <w:sz w:val="36"/>
                <w:lang w:val="en-US"/>
              </w:rPr>
            </w:pPr>
            <w:r>
              <w:rPr>
                <w:rFonts w:hint="default"/>
                <w:sz w:val="36"/>
                <w:lang w:val="en-US"/>
              </w:rPr>
              <w:t>11</w:t>
            </w:r>
          </w:p>
        </w:tc>
      </w:tr>
      <w:tr w14:paraId="69BCBA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9" w:hRule="atLeast"/>
        </w:trPr>
        <w:tc>
          <w:tcPr>
            <w:tcW w:w="7813" w:type="dxa"/>
          </w:tcPr>
          <w:p w14:paraId="35558C65">
            <w:pPr>
              <w:pStyle w:val="14"/>
              <w:rPr>
                <w:sz w:val="36"/>
              </w:rPr>
            </w:pPr>
            <w:r>
              <w:rPr>
                <w:sz w:val="36"/>
              </w:rPr>
              <w:t>USECASE</w:t>
            </w:r>
            <w:r>
              <w:rPr>
                <w:spacing w:val="-12"/>
                <w:sz w:val="36"/>
              </w:rPr>
              <w:t xml:space="preserve"> </w:t>
            </w:r>
            <w:r>
              <w:rPr>
                <w:sz w:val="36"/>
              </w:rPr>
              <w:t>DIAGRAM</w:t>
            </w:r>
          </w:p>
        </w:tc>
        <w:tc>
          <w:tcPr>
            <w:tcW w:w="1686" w:type="dxa"/>
          </w:tcPr>
          <w:p w14:paraId="45B9C8D4">
            <w:pPr>
              <w:pStyle w:val="14"/>
              <w:ind w:left="649" w:right="624"/>
              <w:jc w:val="center"/>
              <w:rPr>
                <w:rFonts w:hint="default"/>
                <w:sz w:val="36"/>
                <w:lang w:val="en-US"/>
              </w:rPr>
            </w:pPr>
            <w:r>
              <w:rPr>
                <w:sz w:val="36"/>
              </w:rPr>
              <w:t>1</w:t>
            </w:r>
            <w:r>
              <w:rPr>
                <w:rFonts w:hint="default"/>
                <w:sz w:val="36"/>
                <w:lang w:val="en-US"/>
              </w:rPr>
              <w:t>3</w:t>
            </w:r>
          </w:p>
        </w:tc>
      </w:tr>
      <w:tr w14:paraId="094CC8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7813" w:type="dxa"/>
          </w:tcPr>
          <w:p w14:paraId="3396EBA9">
            <w:pPr>
              <w:pStyle w:val="14"/>
              <w:rPr>
                <w:sz w:val="36"/>
              </w:rPr>
            </w:pPr>
            <w:r>
              <w:rPr>
                <w:sz w:val="36"/>
              </w:rPr>
              <w:t>NON-FUNCTIONAL</w:t>
            </w:r>
            <w:r>
              <w:rPr>
                <w:spacing w:val="-15"/>
                <w:sz w:val="36"/>
              </w:rPr>
              <w:t xml:space="preserve"> </w:t>
            </w:r>
            <w:r>
              <w:rPr>
                <w:sz w:val="36"/>
              </w:rPr>
              <w:t>REQUIREMENTS</w:t>
            </w:r>
          </w:p>
        </w:tc>
        <w:tc>
          <w:tcPr>
            <w:tcW w:w="1686" w:type="dxa"/>
          </w:tcPr>
          <w:p w14:paraId="6A15E47C">
            <w:pPr>
              <w:pStyle w:val="14"/>
              <w:ind w:left="649" w:right="624"/>
              <w:jc w:val="center"/>
              <w:rPr>
                <w:rFonts w:hint="default"/>
                <w:sz w:val="36"/>
                <w:lang w:val="en-US"/>
              </w:rPr>
            </w:pPr>
            <w:r>
              <w:rPr>
                <w:sz w:val="36"/>
              </w:rPr>
              <w:t>1</w:t>
            </w:r>
            <w:r>
              <w:rPr>
                <w:rFonts w:hint="default"/>
                <w:sz w:val="36"/>
                <w:lang w:val="en-US"/>
              </w:rPr>
              <w:t>5</w:t>
            </w:r>
          </w:p>
        </w:tc>
      </w:tr>
      <w:tr w14:paraId="180D34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1" w:hRule="atLeast"/>
        </w:trPr>
        <w:tc>
          <w:tcPr>
            <w:tcW w:w="7813" w:type="dxa"/>
          </w:tcPr>
          <w:p w14:paraId="661AD750">
            <w:pPr>
              <w:pStyle w:val="14"/>
              <w:rPr>
                <w:sz w:val="36"/>
              </w:rPr>
            </w:pPr>
            <w:r>
              <w:rPr>
                <w:sz w:val="36"/>
              </w:rPr>
              <w:t>OVERALL</w:t>
            </w:r>
            <w:r>
              <w:rPr>
                <w:spacing w:val="-11"/>
                <w:sz w:val="36"/>
              </w:rPr>
              <w:t xml:space="preserve"> </w:t>
            </w:r>
            <w:r>
              <w:rPr>
                <w:sz w:val="36"/>
              </w:rPr>
              <w:t>PROJECT</w:t>
            </w:r>
            <w:r>
              <w:rPr>
                <w:spacing w:val="-10"/>
                <w:sz w:val="36"/>
              </w:rPr>
              <w:t xml:space="preserve"> </w:t>
            </w:r>
            <w:r>
              <w:rPr>
                <w:sz w:val="36"/>
              </w:rPr>
              <w:t>ARCHITECTURE</w:t>
            </w:r>
          </w:p>
        </w:tc>
        <w:tc>
          <w:tcPr>
            <w:tcW w:w="1686" w:type="dxa"/>
          </w:tcPr>
          <w:p w14:paraId="56D944BC">
            <w:pPr>
              <w:pStyle w:val="14"/>
              <w:ind w:left="647" w:right="625"/>
              <w:jc w:val="center"/>
              <w:rPr>
                <w:rFonts w:hint="default"/>
                <w:sz w:val="36"/>
                <w:lang w:val="en-US"/>
              </w:rPr>
            </w:pPr>
            <w:r>
              <w:rPr>
                <w:sz w:val="36"/>
              </w:rPr>
              <w:t>1</w:t>
            </w:r>
            <w:r>
              <w:rPr>
                <w:rFonts w:hint="default"/>
                <w:sz w:val="36"/>
                <w:lang w:val="en-US"/>
              </w:rPr>
              <w:t>7</w:t>
            </w:r>
          </w:p>
        </w:tc>
      </w:tr>
      <w:tr w14:paraId="39EE3A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0" w:hRule="atLeast"/>
        </w:trPr>
        <w:tc>
          <w:tcPr>
            <w:tcW w:w="7813" w:type="dxa"/>
          </w:tcPr>
          <w:p w14:paraId="7C0647F7">
            <w:pPr>
              <w:pStyle w:val="14"/>
              <w:rPr>
                <w:sz w:val="36"/>
              </w:rPr>
            </w:pPr>
            <w:r>
              <w:rPr>
                <w:sz w:val="36"/>
              </w:rPr>
              <w:t>BUSINESS</w:t>
            </w:r>
            <w:r>
              <w:rPr>
                <w:spacing w:val="-12"/>
                <w:sz w:val="36"/>
              </w:rPr>
              <w:t xml:space="preserve"> </w:t>
            </w:r>
            <w:r>
              <w:rPr>
                <w:sz w:val="36"/>
              </w:rPr>
              <w:t>ARCHITECTURE</w:t>
            </w:r>
            <w:r>
              <w:rPr>
                <w:spacing w:val="-3"/>
                <w:sz w:val="36"/>
              </w:rPr>
              <w:t xml:space="preserve"> </w:t>
            </w:r>
            <w:r>
              <w:rPr>
                <w:sz w:val="36"/>
              </w:rPr>
              <w:t>DIAGRAM</w:t>
            </w:r>
          </w:p>
        </w:tc>
        <w:tc>
          <w:tcPr>
            <w:tcW w:w="1686" w:type="dxa"/>
          </w:tcPr>
          <w:p w14:paraId="641F8D2B">
            <w:pPr>
              <w:pStyle w:val="14"/>
              <w:ind w:left="647" w:right="625"/>
              <w:jc w:val="center"/>
              <w:rPr>
                <w:rFonts w:hint="default"/>
                <w:sz w:val="36"/>
                <w:lang w:val="en-US"/>
              </w:rPr>
            </w:pPr>
            <w:r>
              <w:rPr>
                <w:rFonts w:hint="default"/>
                <w:sz w:val="36"/>
                <w:lang w:val="en-US"/>
              </w:rPr>
              <w:t>19</w:t>
            </w:r>
          </w:p>
        </w:tc>
      </w:tr>
      <w:tr w14:paraId="460FE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7813" w:type="dxa"/>
          </w:tcPr>
          <w:p w14:paraId="2EFA3432">
            <w:pPr>
              <w:pStyle w:val="14"/>
              <w:rPr>
                <w:sz w:val="36"/>
              </w:rPr>
            </w:pPr>
            <w:r>
              <w:rPr>
                <w:sz w:val="36"/>
              </w:rPr>
              <w:t>CLASS</w:t>
            </w:r>
            <w:r>
              <w:rPr>
                <w:spacing w:val="-10"/>
                <w:sz w:val="36"/>
              </w:rPr>
              <w:t xml:space="preserve"> </w:t>
            </w:r>
            <w:r>
              <w:rPr>
                <w:sz w:val="36"/>
              </w:rPr>
              <w:t>DIAGRAM</w:t>
            </w:r>
          </w:p>
        </w:tc>
        <w:tc>
          <w:tcPr>
            <w:tcW w:w="1686" w:type="dxa"/>
          </w:tcPr>
          <w:p w14:paraId="44686F47">
            <w:pPr>
              <w:pStyle w:val="14"/>
              <w:ind w:left="649" w:right="624"/>
              <w:jc w:val="center"/>
              <w:rPr>
                <w:rFonts w:hint="default"/>
                <w:sz w:val="36"/>
                <w:lang w:val="en-US"/>
              </w:rPr>
            </w:pPr>
            <w:r>
              <w:rPr>
                <w:sz w:val="36"/>
              </w:rPr>
              <w:t>2</w:t>
            </w:r>
            <w:r>
              <w:rPr>
                <w:rFonts w:hint="default"/>
                <w:sz w:val="36"/>
                <w:lang w:val="en-US"/>
              </w:rPr>
              <w:t>1</w:t>
            </w:r>
          </w:p>
        </w:tc>
      </w:tr>
      <w:tr w14:paraId="19070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7813" w:type="dxa"/>
          </w:tcPr>
          <w:p w14:paraId="5E4651BE">
            <w:pPr>
              <w:pStyle w:val="14"/>
              <w:rPr>
                <w:sz w:val="36"/>
              </w:rPr>
            </w:pPr>
            <w:r>
              <w:rPr>
                <w:sz w:val="36"/>
              </w:rPr>
              <w:t>SEQUENCE</w:t>
            </w:r>
            <w:r>
              <w:rPr>
                <w:spacing w:val="-15"/>
                <w:sz w:val="36"/>
              </w:rPr>
              <w:t xml:space="preserve"> </w:t>
            </w:r>
            <w:r>
              <w:rPr>
                <w:sz w:val="36"/>
              </w:rPr>
              <w:t>DIAGRAM</w:t>
            </w:r>
          </w:p>
        </w:tc>
        <w:tc>
          <w:tcPr>
            <w:tcW w:w="1686" w:type="dxa"/>
          </w:tcPr>
          <w:p w14:paraId="69C10229">
            <w:pPr>
              <w:pStyle w:val="14"/>
              <w:ind w:left="649" w:right="624"/>
              <w:jc w:val="center"/>
              <w:rPr>
                <w:rFonts w:hint="default"/>
                <w:sz w:val="36"/>
                <w:lang w:val="en-US"/>
              </w:rPr>
            </w:pPr>
            <w:r>
              <w:rPr>
                <w:sz w:val="36"/>
              </w:rPr>
              <w:t>2</w:t>
            </w:r>
            <w:r>
              <w:rPr>
                <w:rFonts w:hint="default"/>
                <w:sz w:val="36"/>
                <w:lang w:val="en-US"/>
              </w:rPr>
              <w:t>3</w:t>
            </w:r>
          </w:p>
        </w:tc>
      </w:tr>
      <w:tr w14:paraId="31039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7813" w:type="dxa"/>
          </w:tcPr>
          <w:p w14:paraId="1A30999E">
            <w:pPr>
              <w:pStyle w:val="14"/>
              <w:ind w:left="273"/>
              <w:rPr>
                <w:sz w:val="36"/>
              </w:rPr>
            </w:pPr>
            <w:r>
              <w:rPr>
                <w:sz w:val="36"/>
              </w:rPr>
              <w:t>ARCHITECTURAL</w:t>
            </w:r>
            <w:r>
              <w:rPr>
                <w:spacing w:val="-18"/>
                <w:sz w:val="36"/>
              </w:rPr>
              <w:t xml:space="preserve"> </w:t>
            </w:r>
            <w:r>
              <w:rPr>
                <w:sz w:val="36"/>
              </w:rPr>
              <w:t>PATTERN(MVC)</w:t>
            </w:r>
          </w:p>
        </w:tc>
        <w:tc>
          <w:tcPr>
            <w:tcW w:w="1686" w:type="dxa"/>
          </w:tcPr>
          <w:p w14:paraId="643B1ACD">
            <w:pPr>
              <w:pStyle w:val="14"/>
              <w:ind w:left="649" w:right="624"/>
              <w:jc w:val="center"/>
              <w:rPr>
                <w:rFonts w:hint="default"/>
                <w:sz w:val="36"/>
                <w:lang w:val="en-US"/>
              </w:rPr>
            </w:pPr>
            <w:r>
              <w:rPr>
                <w:rFonts w:hint="default"/>
                <w:sz w:val="36"/>
                <w:lang w:val="en-US"/>
              </w:rPr>
              <w:t>26</w:t>
            </w:r>
          </w:p>
        </w:tc>
      </w:tr>
    </w:tbl>
    <w:p w14:paraId="2DCDAAC1">
      <w:pPr>
        <w:spacing w:after="0"/>
        <w:jc w:val="center"/>
        <w:rPr>
          <w:sz w:val="36"/>
        </w:rPr>
        <w:sectPr>
          <w:pgSz w:w="11880" w:h="16850"/>
          <w:pgMar w:top="1260" w:right="480" w:bottom="280" w:left="78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061DABDD">
      <w:pPr>
        <w:pStyle w:val="6"/>
        <w:rPr>
          <w:b/>
          <w:sz w:val="20"/>
        </w:rPr>
      </w:pPr>
    </w:p>
    <w:p w14:paraId="766A3B59">
      <w:pPr>
        <w:pStyle w:val="6"/>
        <w:rPr>
          <w:b/>
          <w:sz w:val="26"/>
        </w:rPr>
      </w:pPr>
    </w:p>
    <w:p w14:paraId="66117AF8">
      <w:pPr>
        <w:spacing w:after="0"/>
        <w:jc w:val="center"/>
        <w:rPr>
          <w:rFonts w:hint="default" w:ascii="Times New Roman" w:hAnsi="Times New Roman" w:cs="Times New Roman"/>
          <w:b/>
          <w:sz w:val="48"/>
          <w:szCs w:val="48"/>
          <w:u w:val="single"/>
          <w:lang w:val="en-IN"/>
        </w:rPr>
      </w:pPr>
      <w:r>
        <w:rPr>
          <w:rFonts w:hint="default" w:ascii="Times New Roman" w:hAnsi="Times New Roman" w:cs="Times New Roman"/>
          <w:b/>
          <w:sz w:val="48"/>
          <w:szCs w:val="48"/>
          <w:u w:val="single"/>
          <w:lang w:val="en-IN"/>
        </w:rPr>
        <w:t>DEEP CLUSTERING TOPIC MODEL</w:t>
      </w:r>
      <w:r>
        <w:rPr>
          <w:rFonts w:ascii="Times New Roman" w:hAnsi="Times New Roman" w:cs="Times New Roman"/>
          <w:b/>
          <w:sz w:val="48"/>
          <w:szCs w:val="48"/>
          <w:u w:val="single"/>
        </w:rPr>
        <w:t xml:space="preserve">: </w:t>
      </w:r>
      <w:r>
        <w:rPr>
          <w:rFonts w:hint="default" w:ascii="Times New Roman" w:hAnsi="Times New Roman" w:cs="Times New Roman"/>
          <w:b/>
          <w:sz w:val="48"/>
          <w:szCs w:val="48"/>
          <w:u w:val="single"/>
          <w:lang w:val="en-IN"/>
        </w:rPr>
        <w:t>AN APPROACH TO CYBER ANOMALY DETECTION AND PROFILING</w:t>
      </w:r>
    </w:p>
    <w:p w14:paraId="56603C00">
      <w:pPr>
        <w:spacing w:before="80"/>
        <w:ind w:left="3158" w:right="3284" w:firstLine="0"/>
        <w:jc w:val="center"/>
        <w:rPr>
          <w:sz w:val="48"/>
        </w:rPr>
      </w:pPr>
    </w:p>
    <w:p w14:paraId="449CBEA6">
      <w:pPr>
        <w:spacing w:after="0"/>
        <w:jc w:val="center"/>
        <w:rPr>
          <w:sz w:val="48"/>
        </w:rPr>
        <w:sectPr>
          <w:pgSz w:w="11910" w:h="16840"/>
          <w:pgMar w:top="1580" w:right="880" w:bottom="280" w:left="102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2B980F7C">
      <w:pPr>
        <w:pStyle w:val="6"/>
        <w:rPr>
          <w:sz w:val="20"/>
        </w:rPr>
      </w:pPr>
    </w:p>
    <w:p w14:paraId="7E3D6D39">
      <w:pPr>
        <w:pStyle w:val="6"/>
        <w:spacing w:before="7"/>
        <w:rPr>
          <w:sz w:val="25"/>
        </w:rPr>
      </w:pPr>
    </w:p>
    <w:p w14:paraId="6E71F0A9">
      <w:pPr>
        <w:spacing w:before="83"/>
        <w:ind w:left="319" w:right="0" w:firstLine="0"/>
        <w:jc w:val="both"/>
        <w:rPr>
          <w:b/>
          <w:sz w:val="44"/>
        </w:rPr>
      </w:pPr>
      <w:r>
        <w:rPr>
          <w:b/>
          <w:color w:val="202020"/>
          <w:sz w:val="44"/>
        </w:rPr>
        <w:t>OVERVIEW</w:t>
      </w:r>
      <w:r>
        <w:rPr>
          <w:b/>
          <w:color w:val="202020"/>
          <w:spacing w:val="-1"/>
          <w:sz w:val="44"/>
        </w:rPr>
        <w:t xml:space="preserve"> </w:t>
      </w:r>
      <w:r>
        <w:rPr>
          <w:b/>
          <w:color w:val="202020"/>
          <w:sz w:val="44"/>
        </w:rPr>
        <w:t>OF</w:t>
      </w:r>
      <w:r>
        <w:rPr>
          <w:b/>
          <w:color w:val="202020"/>
          <w:spacing w:val="2"/>
          <w:sz w:val="44"/>
        </w:rPr>
        <w:t xml:space="preserve"> </w:t>
      </w:r>
      <w:r>
        <w:rPr>
          <w:b/>
          <w:color w:val="202020"/>
          <w:sz w:val="44"/>
        </w:rPr>
        <w:t>THE</w:t>
      </w:r>
      <w:r>
        <w:rPr>
          <w:b/>
          <w:color w:val="202020"/>
          <w:spacing w:val="-8"/>
          <w:sz w:val="44"/>
        </w:rPr>
        <w:t xml:space="preserve"> </w:t>
      </w:r>
      <w:r>
        <w:rPr>
          <w:b/>
          <w:color w:val="202020"/>
          <w:sz w:val="44"/>
        </w:rPr>
        <w:t>PROJECT:</w:t>
      </w:r>
    </w:p>
    <w:p w14:paraId="5EEC44E1">
      <w:pPr>
        <w:pStyle w:val="6"/>
        <w:spacing w:before="71" w:line="276" w:lineRule="auto"/>
        <w:ind w:right="436"/>
        <w:jc w:val="both"/>
      </w:pPr>
    </w:p>
    <w:p w14:paraId="6D09ACFD">
      <w:pPr>
        <w:pStyle w:val="6"/>
        <w:spacing w:before="71" w:line="276" w:lineRule="auto"/>
        <w:ind w:left="319" w:right="436"/>
        <w:jc w:val="both"/>
        <w:rPr>
          <w:color w:val="202020"/>
        </w:rPr>
        <w:sectPr>
          <w:pgSz w:w="11910" w:h="16840"/>
          <w:pgMar w:top="1580" w:right="880" w:bottom="280" w:left="102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r>
        <w:rPr>
          <w:rFonts w:hint="default"/>
          <w:color w:val="202020"/>
        </w:rPr>
        <w:t>This project presents an automated system for identifying and profiling emerging cyber threats based on natural language processing (NLP) techniques applied to Twitter data. With the proliferation of social media as a platform for discussing cybersecurity issues, leveraging Twitter as a valuable source of information is becoming increasingly pertinent. The proposed system follows a systematic approach, beginning with the collection of cybersecurity-related tweets, followed by preprocessing steps to clean and prepare the data. Using NLP techniques, the system identifies entities such as malware names, software vulnerabilities, hacker groups, and targeted organizations mentioned in the tweets. Sentiment analysis is then employed to gauge the sentiment associated with these entities, while topic modeling helps identify clusters of related discussions. Anomaly detection techniques are utilized to detect unusual patterns indicative of emerging threats. The system profiles these threats, aggregating relevant information for alert generation. Incorporating a feedback loop mechanism ensures continuous refinement of threat identification and profiling. By integrating with existing cybersecurity systems and addressing security and privacy concerns, this automated approach enhances organizations' ability to proactively identify and respond to emerging cyber threats in the dynamic landscape of cybersecurity.</w:t>
      </w:r>
    </w:p>
    <w:p w14:paraId="3B330F24">
      <w:pPr>
        <w:spacing w:before="180" w:line="242" w:lineRule="auto"/>
        <w:ind w:left="2591" w:right="1933" w:hanging="769"/>
        <w:jc w:val="left"/>
        <w:rPr>
          <w:b/>
          <w:sz w:val="44"/>
        </w:rPr>
      </w:pPr>
      <w:r>
        <w:rPr>
          <w:b/>
          <w:sz w:val="44"/>
        </w:rPr>
        <w:t>SOFTWARE</w:t>
      </w:r>
      <w:r>
        <w:rPr>
          <w:b/>
          <w:spacing w:val="-12"/>
          <w:sz w:val="44"/>
        </w:rPr>
        <w:t xml:space="preserve"> </w:t>
      </w:r>
      <w:r>
        <w:rPr>
          <w:b/>
          <w:sz w:val="44"/>
        </w:rPr>
        <w:t>REQUIREMENTS</w:t>
      </w:r>
      <w:r>
        <w:rPr>
          <w:b/>
          <w:spacing w:val="-107"/>
          <w:sz w:val="44"/>
        </w:rPr>
        <w:t xml:space="preserve"> </w:t>
      </w:r>
      <w:r>
        <w:rPr>
          <w:b/>
          <w:sz w:val="44"/>
        </w:rPr>
        <w:t>SPECIFICATION</w:t>
      </w:r>
      <w:r>
        <w:rPr>
          <w:b/>
          <w:spacing w:val="-4"/>
          <w:sz w:val="44"/>
        </w:rPr>
        <w:t xml:space="preserve"> </w:t>
      </w:r>
      <w:r>
        <w:rPr>
          <w:b/>
          <w:sz w:val="44"/>
        </w:rPr>
        <w:t>(SRS)</w:t>
      </w:r>
    </w:p>
    <w:p w14:paraId="55A96482">
      <w:pPr>
        <w:pStyle w:val="6"/>
        <w:spacing w:before="3"/>
        <w:rPr>
          <w:b/>
          <w:sz w:val="60"/>
        </w:rPr>
      </w:pPr>
    </w:p>
    <w:p w14:paraId="6E2CFDB7">
      <w:pPr>
        <w:tabs>
          <w:tab w:val="left" w:pos="7055"/>
        </w:tabs>
        <w:spacing w:before="1"/>
        <w:ind w:left="473" w:right="0" w:firstLine="0"/>
        <w:jc w:val="left"/>
        <w:rPr>
          <w:b/>
          <w:sz w:val="32"/>
        </w:rPr>
      </w:pPr>
      <w:r>
        <w:rPr>
          <w:b/>
          <w:sz w:val="32"/>
        </w:rPr>
        <w:t>EXP.NO: 1</w:t>
      </w:r>
      <w:r>
        <w:rPr>
          <w:b/>
          <w:sz w:val="32"/>
        </w:rPr>
        <w:tab/>
      </w:r>
      <w:r>
        <w:rPr>
          <w:b/>
          <w:sz w:val="32"/>
        </w:rPr>
        <w:t>DATE:</w:t>
      </w:r>
      <w:r>
        <w:rPr>
          <w:b/>
          <w:spacing w:val="-3"/>
          <w:sz w:val="32"/>
        </w:rPr>
        <w:t xml:space="preserve"> </w:t>
      </w:r>
      <w:r>
        <w:rPr>
          <w:b/>
          <w:sz w:val="32"/>
        </w:rPr>
        <w:t>20.2.2024</w:t>
      </w:r>
    </w:p>
    <w:p w14:paraId="1A00EA1F">
      <w:pPr>
        <w:spacing w:before="323"/>
        <w:ind w:left="319" w:right="0" w:firstLine="0"/>
        <w:jc w:val="left"/>
        <w:rPr>
          <w:b/>
          <w:sz w:val="32"/>
        </w:rPr>
      </w:pPr>
      <w:r>
        <w:rPr>
          <w:b/>
          <w:sz w:val="32"/>
        </w:rPr>
        <w:t>CONTENTS</w:t>
      </w:r>
    </w:p>
    <w:p w14:paraId="6595816F">
      <w:pPr>
        <w:spacing w:after="0"/>
        <w:jc w:val="left"/>
        <w:rPr>
          <w:sz w:val="32"/>
        </w:rPr>
        <w:sectPr>
          <w:pgSz w:w="11910" w:h="16840"/>
          <w:pgMar w:top="1580" w:right="880" w:bottom="2031" w:left="102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sdt>
      <w:sdtPr>
        <w:id w:val="1"/>
        <w:docPartObj>
          <w:docPartGallery w:val="Table of Contents"/>
          <w:docPartUnique/>
        </w:docPartObj>
      </w:sdtPr>
      <w:sdtContent>
        <w:p w14:paraId="1759E1A1">
          <w:pPr>
            <w:pStyle w:val="10"/>
            <w:numPr>
              <w:ilvl w:val="0"/>
              <w:numId w:val="1"/>
            </w:numPr>
            <w:tabs>
              <w:tab w:val="left" w:pos="661"/>
              <w:tab w:val="right" w:leader="dot" w:pos="9294"/>
            </w:tabs>
            <w:spacing w:before="279" w:after="0" w:line="240" w:lineRule="auto"/>
            <w:ind w:left="660" w:right="0" w:hanging="342"/>
            <w:jc w:val="left"/>
          </w:pPr>
          <w:r>
            <w:fldChar w:fldCharType="begin"/>
          </w:r>
          <w:r>
            <w:instrText xml:space="preserve"> HYPERLINK \l "_bookmark0" </w:instrText>
          </w:r>
          <w:r>
            <w:fldChar w:fldCharType="separate"/>
          </w:r>
          <w:r>
            <w:t>INTRODUCTION</w:t>
          </w:r>
          <w:r>
            <w:tab/>
          </w:r>
          <w:r>
            <w:t>4</w:t>
          </w:r>
          <w:r>
            <w:fldChar w:fldCharType="end"/>
          </w:r>
        </w:p>
        <w:p w14:paraId="19A51A81">
          <w:pPr>
            <w:pStyle w:val="11"/>
            <w:numPr>
              <w:ilvl w:val="1"/>
              <w:numId w:val="1"/>
            </w:numPr>
            <w:tabs>
              <w:tab w:val="left" w:pos="963"/>
              <w:tab w:val="left" w:pos="964"/>
              <w:tab w:val="right" w:leader="dot" w:pos="9298"/>
            </w:tabs>
            <w:spacing w:before="278" w:after="0" w:line="240" w:lineRule="auto"/>
            <w:ind w:left="963" w:right="0" w:hanging="645"/>
            <w:jc w:val="left"/>
          </w:pPr>
          <w:r>
            <w:fldChar w:fldCharType="begin"/>
          </w:r>
          <w:r>
            <w:instrText xml:space="preserve"> HYPERLINK \l "_bookmark1" </w:instrText>
          </w:r>
          <w:r>
            <w:fldChar w:fldCharType="separate"/>
          </w:r>
          <w:r>
            <w:t>Purpose</w:t>
          </w:r>
          <w:r>
            <w:tab/>
          </w:r>
          <w:r>
            <w:t>4</w:t>
          </w:r>
          <w:r>
            <w:fldChar w:fldCharType="end"/>
          </w:r>
        </w:p>
        <w:p w14:paraId="5BFE4733">
          <w:pPr>
            <w:pStyle w:val="11"/>
            <w:numPr>
              <w:ilvl w:val="1"/>
              <w:numId w:val="1"/>
            </w:numPr>
            <w:tabs>
              <w:tab w:val="left" w:pos="963"/>
              <w:tab w:val="left" w:pos="964"/>
              <w:tab w:val="right" w:leader="dot" w:pos="9289"/>
            </w:tabs>
            <w:spacing w:before="279" w:after="0" w:line="240" w:lineRule="auto"/>
            <w:ind w:left="963" w:right="0" w:hanging="645"/>
            <w:jc w:val="left"/>
          </w:pPr>
          <w:r>
            <w:fldChar w:fldCharType="begin"/>
          </w:r>
          <w:r>
            <w:instrText xml:space="preserve"> HYPERLINK \l "_bookmark2" </w:instrText>
          </w:r>
          <w:r>
            <w:fldChar w:fldCharType="separate"/>
          </w:r>
          <w:r>
            <w:t>Scope</w:t>
          </w:r>
          <w:r>
            <w:tab/>
          </w:r>
          <w:r>
            <w:t>4</w:t>
          </w:r>
          <w:r>
            <w:fldChar w:fldCharType="end"/>
          </w:r>
        </w:p>
        <w:p w14:paraId="372876CB">
          <w:pPr>
            <w:pStyle w:val="10"/>
            <w:numPr>
              <w:ilvl w:val="0"/>
              <w:numId w:val="1"/>
            </w:numPr>
            <w:tabs>
              <w:tab w:val="left" w:pos="661"/>
              <w:tab w:val="right" w:leader="dot" w:pos="9284"/>
            </w:tabs>
            <w:spacing w:before="287" w:after="0" w:line="240" w:lineRule="auto"/>
            <w:ind w:left="660" w:right="0" w:hanging="342"/>
            <w:jc w:val="left"/>
          </w:pPr>
          <w:r>
            <w:fldChar w:fldCharType="begin"/>
          </w:r>
          <w:r>
            <w:instrText xml:space="preserve"> HYPERLINK \l "_bookmark3" </w:instrText>
          </w:r>
          <w:r>
            <w:fldChar w:fldCharType="separate"/>
          </w:r>
          <w:r>
            <w:t>OVERALL</w:t>
          </w:r>
          <w:r>
            <w:rPr>
              <w:spacing w:val="4"/>
            </w:rPr>
            <w:t xml:space="preserve"> </w:t>
          </w:r>
          <w:r>
            <w:t>DESCRIPTION</w:t>
          </w:r>
          <w:r>
            <w:tab/>
          </w:r>
          <w:r>
            <w:t>4</w:t>
          </w:r>
          <w:r>
            <w:fldChar w:fldCharType="end"/>
          </w:r>
        </w:p>
        <w:p w14:paraId="10DACAB3">
          <w:pPr>
            <w:pStyle w:val="11"/>
            <w:numPr>
              <w:ilvl w:val="1"/>
              <w:numId w:val="1"/>
            </w:numPr>
            <w:tabs>
              <w:tab w:val="left" w:pos="963"/>
              <w:tab w:val="left" w:pos="964"/>
              <w:tab w:val="right" w:leader="dot" w:pos="9298"/>
            </w:tabs>
            <w:spacing w:before="274" w:after="0" w:line="240" w:lineRule="auto"/>
            <w:ind w:left="963" w:right="0" w:hanging="645"/>
            <w:jc w:val="left"/>
          </w:pPr>
          <w:r>
            <w:fldChar w:fldCharType="begin"/>
          </w:r>
          <w:r>
            <w:instrText xml:space="preserve"> HYPERLINK \l "_bookmark4" </w:instrText>
          </w:r>
          <w:r>
            <w:fldChar w:fldCharType="separate"/>
          </w:r>
          <w:r>
            <w:t>Product Perspective</w:t>
          </w:r>
          <w:r>
            <w:tab/>
          </w:r>
          <w:r>
            <w:t>4</w:t>
          </w:r>
          <w:r>
            <w:fldChar w:fldCharType="end"/>
          </w:r>
        </w:p>
        <w:p w14:paraId="75C5C182">
          <w:pPr>
            <w:pStyle w:val="11"/>
            <w:numPr>
              <w:ilvl w:val="1"/>
              <w:numId w:val="1"/>
            </w:numPr>
            <w:tabs>
              <w:tab w:val="left" w:pos="963"/>
              <w:tab w:val="left" w:pos="964"/>
              <w:tab w:val="right" w:leader="dot" w:pos="9279"/>
            </w:tabs>
            <w:spacing w:before="283" w:after="0" w:line="240" w:lineRule="auto"/>
            <w:ind w:left="963" w:right="0" w:hanging="645"/>
            <w:jc w:val="left"/>
          </w:pPr>
          <w:r>
            <w:fldChar w:fldCharType="begin"/>
          </w:r>
          <w:r>
            <w:instrText xml:space="preserve"> HYPERLINK \l "_bookmark5" </w:instrText>
          </w:r>
          <w:r>
            <w:fldChar w:fldCharType="separate"/>
          </w:r>
          <w:r>
            <w:t>Features</w:t>
          </w:r>
          <w:r>
            <w:tab/>
          </w:r>
          <w:r>
            <w:t>4</w:t>
          </w:r>
          <w:r>
            <w:fldChar w:fldCharType="end"/>
          </w:r>
        </w:p>
        <w:p w14:paraId="090118BF">
          <w:pPr>
            <w:pStyle w:val="11"/>
            <w:numPr>
              <w:ilvl w:val="2"/>
              <w:numId w:val="1"/>
            </w:numPr>
            <w:tabs>
              <w:tab w:val="left" w:pos="1323"/>
              <w:tab w:val="left" w:pos="1324"/>
              <w:tab w:val="right" w:leader="dot" w:pos="9270"/>
            </w:tabs>
            <w:spacing w:before="273" w:after="0" w:line="240" w:lineRule="auto"/>
            <w:ind w:left="1323" w:right="0" w:hanging="1005"/>
            <w:jc w:val="left"/>
          </w:pPr>
          <w:r>
            <w:fldChar w:fldCharType="begin"/>
          </w:r>
          <w:r>
            <w:instrText xml:space="preserve"> HYPERLINK \l "_bookmark6" </w:instrText>
          </w:r>
          <w:r>
            <w:fldChar w:fldCharType="separate"/>
          </w:r>
          <w:r>
            <w:rPr>
              <w:rFonts w:hint="default"/>
              <w:lang w:val="en-IN"/>
            </w:rPr>
            <w:t>Twitter Database Analysis</w:t>
          </w:r>
          <w:r>
            <w:tab/>
          </w:r>
          <w:r>
            <w:t>4</w:t>
          </w:r>
          <w:r>
            <w:fldChar w:fldCharType="end"/>
          </w:r>
        </w:p>
        <w:p w14:paraId="05A1F1CC">
          <w:pPr>
            <w:pStyle w:val="11"/>
            <w:numPr>
              <w:ilvl w:val="2"/>
              <w:numId w:val="1"/>
            </w:numPr>
            <w:tabs>
              <w:tab w:val="left" w:pos="1323"/>
              <w:tab w:val="left" w:pos="1324"/>
              <w:tab w:val="right" w:leader="dot" w:pos="9274"/>
            </w:tabs>
            <w:spacing w:before="283" w:after="0" w:line="240" w:lineRule="auto"/>
            <w:ind w:left="1323" w:right="0" w:hanging="1005"/>
            <w:jc w:val="left"/>
          </w:pPr>
          <w:r>
            <w:fldChar w:fldCharType="begin"/>
          </w:r>
          <w:r>
            <w:instrText xml:space="preserve"> HYPERLINK \l "_bookmark7" </w:instrText>
          </w:r>
          <w:r>
            <w:fldChar w:fldCharType="separate"/>
          </w:r>
          <w:r>
            <w:rPr>
              <w:rFonts w:hint="default"/>
              <w:lang w:val="en-IN"/>
            </w:rPr>
            <w:t>Cyber Threat CVSS Prediction</w:t>
          </w:r>
          <w:r>
            <w:tab/>
          </w:r>
          <w:r>
            <w:t>4</w:t>
          </w:r>
          <w:r>
            <w:fldChar w:fldCharType="end"/>
          </w:r>
        </w:p>
        <w:p w14:paraId="48BC0523">
          <w:pPr>
            <w:pStyle w:val="11"/>
            <w:numPr>
              <w:ilvl w:val="2"/>
              <w:numId w:val="1"/>
            </w:numPr>
            <w:tabs>
              <w:tab w:val="left" w:pos="1323"/>
              <w:tab w:val="left" w:pos="1324"/>
              <w:tab w:val="right" w:leader="dot" w:pos="9236"/>
            </w:tabs>
            <w:spacing w:before="283" w:after="0" w:line="240" w:lineRule="auto"/>
            <w:ind w:left="1323" w:right="0" w:hanging="1005"/>
            <w:jc w:val="left"/>
          </w:pPr>
          <w:r>
            <w:fldChar w:fldCharType="begin"/>
          </w:r>
          <w:r>
            <w:instrText xml:space="preserve"> HYPERLINK \l "_bookmark8" </w:instrText>
          </w:r>
          <w:r>
            <w:fldChar w:fldCharType="separate"/>
          </w:r>
          <w:r>
            <w:rPr>
              <w:rFonts w:hint="default"/>
              <w:lang w:val="en-IN"/>
            </w:rPr>
            <w:t>Anomaly detection</w:t>
          </w:r>
          <w:r>
            <w:tab/>
          </w:r>
          <w:r>
            <w:rPr>
              <w:rFonts w:hint="default"/>
              <w:lang w:val="en-US"/>
            </w:rPr>
            <w:t>5</w:t>
          </w:r>
          <w:r>
            <w:fldChar w:fldCharType="end"/>
          </w:r>
        </w:p>
        <w:p w14:paraId="27F13D39">
          <w:pPr>
            <w:pStyle w:val="11"/>
            <w:numPr>
              <w:ilvl w:val="2"/>
              <w:numId w:val="1"/>
            </w:numPr>
            <w:tabs>
              <w:tab w:val="left" w:pos="1323"/>
              <w:tab w:val="left" w:pos="1324"/>
              <w:tab w:val="right" w:leader="dot" w:pos="9246"/>
            </w:tabs>
            <w:spacing w:before="278" w:after="0" w:line="240" w:lineRule="auto"/>
            <w:ind w:left="1323" w:right="0" w:hanging="1005"/>
            <w:jc w:val="left"/>
          </w:pPr>
          <w:r>
            <w:fldChar w:fldCharType="begin"/>
          </w:r>
          <w:r>
            <w:instrText xml:space="preserve"> HYPERLINK \l "_bookmark9" </w:instrText>
          </w:r>
          <w:r>
            <w:fldChar w:fldCharType="separate"/>
          </w:r>
          <w:r>
            <w:rPr>
              <w:rFonts w:hint="default"/>
              <w:lang w:val="en-IN"/>
            </w:rPr>
            <w:t>Cyber threat profiling and alert generation</w:t>
          </w:r>
          <w:r>
            <w:tab/>
          </w:r>
          <w:r>
            <w:t>5</w:t>
          </w:r>
          <w:r>
            <w:fldChar w:fldCharType="end"/>
          </w:r>
        </w:p>
        <w:p w14:paraId="2B90CEF7">
          <w:pPr>
            <w:pStyle w:val="11"/>
            <w:numPr>
              <w:ilvl w:val="1"/>
              <w:numId w:val="1"/>
            </w:numPr>
            <w:tabs>
              <w:tab w:val="left" w:pos="963"/>
              <w:tab w:val="left" w:pos="964"/>
              <w:tab w:val="right" w:leader="dot" w:pos="9250"/>
            </w:tabs>
            <w:spacing w:before="284" w:after="0" w:line="240" w:lineRule="auto"/>
            <w:ind w:left="963" w:right="0" w:hanging="645"/>
            <w:jc w:val="left"/>
          </w:pPr>
          <w:r>
            <w:fldChar w:fldCharType="begin"/>
          </w:r>
          <w:r>
            <w:instrText xml:space="preserve"> HYPERLINK \l "_bookmark10" </w:instrText>
          </w:r>
          <w:r>
            <w:fldChar w:fldCharType="separate"/>
          </w:r>
          <w:r>
            <w:t>User Classes</w:t>
          </w:r>
          <w:r>
            <w:rPr>
              <w:spacing w:val="3"/>
            </w:rPr>
            <w:t xml:space="preserve"> </w:t>
          </w:r>
          <w:r>
            <w:t>and Characteristics</w:t>
          </w:r>
          <w:r>
            <w:tab/>
          </w:r>
          <w:r>
            <w:t>5</w:t>
          </w:r>
          <w:r>
            <w:fldChar w:fldCharType="end"/>
          </w:r>
        </w:p>
        <w:p w14:paraId="1F51547F">
          <w:pPr>
            <w:pStyle w:val="10"/>
            <w:numPr>
              <w:ilvl w:val="0"/>
              <w:numId w:val="1"/>
            </w:numPr>
            <w:tabs>
              <w:tab w:val="left" w:pos="661"/>
              <w:tab w:val="right" w:leader="dot" w:pos="9265"/>
            </w:tabs>
            <w:spacing w:before="282" w:after="0" w:line="240" w:lineRule="auto"/>
            <w:ind w:left="660" w:right="0" w:hanging="342"/>
            <w:jc w:val="left"/>
          </w:pPr>
          <w:r>
            <w:fldChar w:fldCharType="begin"/>
          </w:r>
          <w:r>
            <w:instrText xml:space="preserve"> HYPERLINK \l "_bookmark11" </w:instrText>
          </w:r>
          <w:r>
            <w:fldChar w:fldCharType="separate"/>
          </w:r>
          <w:r>
            <w:t>SPECIFIC</w:t>
          </w:r>
          <w:r>
            <w:rPr>
              <w:spacing w:val="-2"/>
            </w:rPr>
            <w:t xml:space="preserve"> </w:t>
          </w:r>
          <w:r>
            <w:t>REQUIREMENTS</w:t>
          </w:r>
          <w:r>
            <w:tab/>
          </w:r>
          <w:r>
            <w:t>5</w:t>
          </w:r>
          <w:r>
            <w:fldChar w:fldCharType="end"/>
          </w:r>
        </w:p>
        <w:p w14:paraId="5FF37D19">
          <w:pPr>
            <w:pStyle w:val="11"/>
            <w:numPr>
              <w:ilvl w:val="1"/>
              <w:numId w:val="1"/>
            </w:numPr>
            <w:tabs>
              <w:tab w:val="left" w:pos="963"/>
              <w:tab w:val="left" w:pos="964"/>
              <w:tab w:val="right" w:leader="dot" w:pos="9265"/>
            </w:tabs>
            <w:spacing w:before="279" w:after="0" w:line="240" w:lineRule="auto"/>
            <w:ind w:left="963" w:right="0" w:hanging="645"/>
            <w:jc w:val="left"/>
          </w:pPr>
          <w:r>
            <w:fldChar w:fldCharType="begin"/>
          </w:r>
          <w:r>
            <w:instrText xml:space="preserve"> HYPERLINK \l "_bookmark12" </w:instrText>
          </w:r>
          <w:r>
            <w:fldChar w:fldCharType="separate"/>
          </w:r>
          <w:r>
            <w:t>Functional</w:t>
          </w:r>
          <w:r>
            <w:rPr>
              <w:spacing w:val="-3"/>
            </w:rPr>
            <w:t xml:space="preserve"> </w:t>
          </w:r>
          <w:r>
            <w:t>Requirements</w:t>
          </w:r>
          <w:r>
            <w:tab/>
          </w:r>
          <w:r>
            <w:t>5</w:t>
          </w:r>
          <w:r>
            <w:fldChar w:fldCharType="end"/>
          </w:r>
        </w:p>
        <w:p w14:paraId="42CD6590">
          <w:pPr>
            <w:pStyle w:val="11"/>
            <w:numPr>
              <w:ilvl w:val="2"/>
              <w:numId w:val="1"/>
            </w:numPr>
            <w:tabs>
              <w:tab w:val="left" w:pos="1323"/>
              <w:tab w:val="left" w:pos="1324"/>
              <w:tab w:val="right" w:leader="dot" w:pos="9270"/>
            </w:tabs>
            <w:spacing w:before="278" w:after="0" w:line="240" w:lineRule="auto"/>
            <w:ind w:left="1323" w:right="0" w:hanging="1005"/>
            <w:jc w:val="left"/>
          </w:pPr>
          <w:r>
            <w:fldChar w:fldCharType="begin"/>
          </w:r>
          <w:r>
            <w:instrText xml:space="preserve"> HYPERLINK \l "_bookmark13" </w:instrText>
          </w:r>
          <w:r>
            <w:fldChar w:fldCharType="separate"/>
          </w:r>
          <w:r>
            <w:rPr>
              <w:rFonts w:hint="default"/>
              <w:lang w:val="en-IN"/>
            </w:rPr>
            <w:t>Twitter Database Analysis</w:t>
          </w:r>
          <w:r>
            <w:tab/>
          </w:r>
          <w:r>
            <w:t>5</w:t>
          </w:r>
          <w:r>
            <w:fldChar w:fldCharType="end"/>
          </w:r>
        </w:p>
        <w:p w14:paraId="135AE65F">
          <w:pPr>
            <w:pStyle w:val="11"/>
            <w:numPr>
              <w:ilvl w:val="2"/>
              <w:numId w:val="1"/>
            </w:numPr>
            <w:tabs>
              <w:tab w:val="left" w:pos="1323"/>
              <w:tab w:val="left" w:pos="1324"/>
              <w:tab w:val="right" w:leader="dot" w:pos="9274"/>
            </w:tabs>
            <w:spacing w:before="278" w:after="0" w:line="240" w:lineRule="auto"/>
            <w:ind w:left="1323" w:right="0" w:hanging="1005"/>
            <w:jc w:val="left"/>
          </w:pPr>
          <w:r>
            <w:fldChar w:fldCharType="begin"/>
          </w:r>
          <w:r>
            <w:instrText xml:space="preserve"> HYPERLINK \l "_bookmark14" </w:instrText>
          </w:r>
          <w:r>
            <w:fldChar w:fldCharType="separate"/>
          </w:r>
          <w:r>
            <w:rPr>
              <w:rFonts w:hint="default"/>
              <w:lang w:val="en-IN"/>
            </w:rPr>
            <w:t>Cyber Threat CVSS Prediction</w:t>
          </w:r>
          <w:r>
            <w:tab/>
          </w:r>
          <w:r>
            <w:t>5</w:t>
          </w:r>
          <w:r>
            <w:fldChar w:fldCharType="end"/>
          </w:r>
        </w:p>
        <w:p w14:paraId="12760713">
          <w:pPr>
            <w:pStyle w:val="11"/>
            <w:numPr>
              <w:ilvl w:val="2"/>
              <w:numId w:val="1"/>
            </w:numPr>
            <w:tabs>
              <w:tab w:val="left" w:pos="1323"/>
              <w:tab w:val="left" w:pos="1324"/>
              <w:tab w:val="right" w:leader="dot" w:pos="9298"/>
            </w:tabs>
            <w:spacing w:before="283" w:after="0" w:line="240" w:lineRule="auto"/>
            <w:ind w:left="1323" w:right="0" w:hanging="1005"/>
            <w:jc w:val="left"/>
          </w:pPr>
          <w:r>
            <w:fldChar w:fldCharType="begin"/>
          </w:r>
          <w:r>
            <w:instrText xml:space="preserve"> HYPERLINK \l "_bookmark15" </w:instrText>
          </w:r>
          <w:r>
            <w:fldChar w:fldCharType="separate"/>
          </w:r>
          <w:r>
            <w:rPr>
              <w:rFonts w:hint="default"/>
              <w:lang w:val="en-IN"/>
            </w:rPr>
            <w:t>Anomaly detection</w:t>
          </w:r>
          <w:r>
            <w:tab/>
          </w:r>
          <w:r>
            <w:rPr>
              <w:rFonts w:hint="default"/>
              <w:lang w:val="en-US"/>
            </w:rPr>
            <w:t>6</w:t>
          </w:r>
          <w:r>
            <w:fldChar w:fldCharType="end"/>
          </w:r>
        </w:p>
        <w:p w14:paraId="1511DBE7">
          <w:pPr>
            <w:pStyle w:val="11"/>
            <w:numPr>
              <w:ilvl w:val="2"/>
              <w:numId w:val="1"/>
            </w:numPr>
            <w:tabs>
              <w:tab w:val="left" w:pos="1323"/>
              <w:tab w:val="left" w:pos="1324"/>
              <w:tab w:val="right" w:leader="dot" w:pos="9303"/>
            </w:tabs>
            <w:spacing w:before="278" w:after="20" w:line="240" w:lineRule="auto"/>
            <w:ind w:left="1323" w:right="0" w:hanging="1005"/>
            <w:jc w:val="left"/>
          </w:pPr>
          <w:r>
            <w:fldChar w:fldCharType="begin"/>
          </w:r>
          <w:r>
            <w:instrText xml:space="preserve"> HYPERLINK \l "_bookmark16" </w:instrText>
          </w:r>
          <w:r>
            <w:fldChar w:fldCharType="separate"/>
          </w:r>
          <w:r>
            <w:rPr>
              <w:rFonts w:hint="default"/>
              <w:lang w:val="en-IN"/>
            </w:rPr>
            <w:t>Cyber threat profiling and alert generation</w:t>
          </w:r>
          <w:r>
            <w:tab/>
          </w:r>
          <w:r>
            <w:t>6</w:t>
          </w:r>
          <w:r>
            <w:fldChar w:fldCharType="end"/>
          </w:r>
        </w:p>
        <w:p w14:paraId="7235B9D7">
          <w:pPr>
            <w:pStyle w:val="11"/>
            <w:numPr>
              <w:ilvl w:val="1"/>
              <w:numId w:val="1"/>
            </w:numPr>
            <w:tabs>
              <w:tab w:val="left" w:pos="963"/>
              <w:tab w:val="left" w:pos="964"/>
              <w:tab w:val="right" w:leader="dot" w:pos="9337"/>
            </w:tabs>
            <w:spacing w:before="76" w:after="0" w:line="240" w:lineRule="auto"/>
            <w:ind w:left="963" w:right="0" w:hanging="645"/>
            <w:jc w:val="left"/>
          </w:pPr>
          <w:r>
            <w:fldChar w:fldCharType="begin"/>
          </w:r>
          <w:r>
            <w:instrText xml:space="preserve"> HYPERLINK \l "_bookmark17" </w:instrText>
          </w:r>
          <w:r>
            <w:fldChar w:fldCharType="separate"/>
          </w:r>
          <w:r>
            <w:t>Non-Functional</w:t>
          </w:r>
          <w:r>
            <w:rPr>
              <w:spacing w:val="-3"/>
            </w:rPr>
            <w:t xml:space="preserve"> </w:t>
          </w:r>
          <w:r>
            <w:t>Requirements</w:t>
          </w:r>
          <w:r>
            <w:tab/>
          </w:r>
          <w:r>
            <w:t>6</w:t>
          </w:r>
          <w:r>
            <w:fldChar w:fldCharType="end"/>
          </w:r>
        </w:p>
        <w:p w14:paraId="378CFA67">
          <w:pPr>
            <w:pStyle w:val="11"/>
            <w:numPr>
              <w:ilvl w:val="2"/>
              <w:numId w:val="1"/>
            </w:numPr>
            <w:tabs>
              <w:tab w:val="left" w:pos="1323"/>
              <w:tab w:val="left" w:pos="1324"/>
              <w:tab w:val="right" w:leader="dot" w:pos="9332"/>
            </w:tabs>
            <w:spacing w:before="274" w:after="0" w:line="240" w:lineRule="auto"/>
            <w:ind w:left="1323" w:right="0" w:hanging="1005"/>
            <w:jc w:val="left"/>
          </w:pPr>
          <w:r>
            <w:fldChar w:fldCharType="begin"/>
          </w:r>
          <w:r>
            <w:instrText xml:space="preserve"> HYPERLINK \l "_bookmark18" </w:instrText>
          </w:r>
          <w:r>
            <w:fldChar w:fldCharType="separate"/>
          </w:r>
          <w:r>
            <w:t>Usability</w:t>
          </w:r>
          <w:r>
            <w:tab/>
          </w:r>
          <w:r>
            <w:t>6</w:t>
          </w:r>
          <w:r>
            <w:fldChar w:fldCharType="end"/>
          </w:r>
        </w:p>
        <w:p w14:paraId="65581F6D">
          <w:pPr>
            <w:pStyle w:val="11"/>
            <w:numPr>
              <w:ilvl w:val="2"/>
              <w:numId w:val="1"/>
            </w:numPr>
            <w:tabs>
              <w:tab w:val="left" w:pos="1323"/>
              <w:tab w:val="left" w:pos="1324"/>
              <w:tab w:val="right" w:leader="dot" w:pos="9332"/>
            </w:tabs>
            <w:spacing w:before="283" w:after="0" w:line="240" w:lineRule="auto"/>
            <w:ind w:left="1323" w:right="0" w:hanging="1005"/>
            <w:jc w:val="left"/>
          </w:pPr>
          <w:r>
            <w:fldChar w:fldCharType="begin"/>
          </w:r>
          <w:r>
            <w:instrText xml:space="preserve"> HYPERLINK \l "_bookmark19" </w:instrText>
          </w:r>
          <w:r>
            <w:fldChar w:fldCharType="separate"/>
          </w:r>
          <w:r>
            <w:t>Performance</w:t>
          </w:r>
          <w:r>
            <w:tab/>
          </w:r>
          <w:r>
            <w:t>6</w:t>
          </w:r>
          <w:r>
            <w:fldChar w:fldCharType="end"/>
          </w:r>
        </w:p>
        <w:p w14:paraId="010DEE06">
          <w:pPr>
            <w:pStyle w:val="11"/>
            <w:numPr>
              <w:ilvl w:val="2"/>
              <w:numId w:val="1"/>
            </w:numPr>
            <w:tabs>
              <w:tab w:val="left" w:pos="1323"/>
              <w:tab w:val="left" w:pos="1324"/>
              <w:tab w:val="right" w:leader="dot" w:pos="9332"/>
            </w:tabs>
            <w:spacing w:before="283" w:after="0" w:line="240" w:lineRule="auto"/>
            <w:ind w:left="1323" w:right="0" w:hanging="1005"/>
            <w:jc w:val="left"/>
          </w:pPr>
          <w:r>
            <w:fldChar w:fldCharType="begin"/>
          </w:r>
          <w:r>
            <w:instrText xml:space="preserve"> HYPERLINK \l "_bookmark19" </w:instrText>
          </w:r>
          <w:r>
            <w:fldChar w:fldCharType="separate"/>
          </w:r>
          <w:r>
            <w:t>Security</w:t>
          </w:r>
          <w:r>
            <w:tab/>
          </w:r>
          <w:r>
            <w:t>6</w:t>
          </w:r>
          <w:r>
            <w:fldChar w:fldCharType="end"/>
          </w:r>
        </w:p>
        <w:p w14:paraId="2D0ECF45">
          <w:pPr>
            <w:pStyle w:val="10"/>
            <w:numPr>
              <w:ilvl w:val="0"/>
              <w:numId w:val="1"/>
            </w:numPr>
            <w:tabs>
              <w:tab w:val="left" w:pos="661"/>
              <w:tab w:val="right" w:leader="dot" w:pos="9212"/>
            </w:tabs>
            <w:spacing w:before="287" w:after="0" w:line="240" w:lineRule="auto"/>
            <w:ind w:left="660" w:right="0" w:hanging="342"/>
            <w:jc w:val="left"/>
          </w:pPr>
          <w:r>
            <w:fldChar w:fldCharType="begin"/>
          </w:r>
          <w:r>
            <w:instrText xml:space="preserve"> HYPERLINK \l "_bookmark20" </w:instrText>
          </w:r>
          <w:r>
            <w:fldChar w:fldCharType="separate"/>
          </w:r>
          <w:r>
            <w:t>EXTERNAL</w:t>
          </w:r>
          <w:r>
            <w:rPr>
              <w:spacing w:val="5"/>
            </w:rPr>
            <w:t xml:space="preserve"> </w:t>
          </w:r>
          <w:r>
            <w:t>INTERFACE REQUIREMENTS</w:t>
          </w:r>
          <w:r>
            <w:tab/>
          </w:r>
          <w:r>
            <w:t>6</w:t>
          </w:r>
          <w:r>
            <w:fldChar w:fldCharType="end"/>
          </w:r>
        </w:p>
        <w:p w14:paraId="385AB272">
          <w:pPr>
            <w:pStyle w:val="11"/>
            <w:numPr>
              <w:ilvl w:val="1"/>
              <w:numId w:val="1"/>
            </w:numPr>
            <w:tabs>
              <w:tab w:val="left" w:pos="963"/>
              <w:tab w:val="left" w:pos="964"/>
              <w:tab w:val="right" w:leader="dot" w:pos="9202"/>
            </w:tabs>
            <w:spacing w:before="269" w:after="0" w:line="240" w:lineRule="auto"/>
            <w:ind w:left="963" w:right="0" w:hanging="645"/>
            <w:jc w:val="left"/>
          </w:pPr>
          <w:r>
            <w:fldChar w:fldCharType="begin"/>
          </w:r>
          <w:r>
            <w:instrText xml:space="preserve"> HYPERLINK \l "_bookmark21" </w:instrText>
          </w:r>
          <w:r>
            <w:fldChar w:fldCharType="separate"/>
          </w:r>
          <w:r>
            <w:rPr>
              <w:rFonts w:hint="default"/>
              <w:lang w:val="en-IN"/>
            </w:rPr>
            <w:t>Data appending</w:t>
          </w:r>
          <w:r>
            <w:rPr>
              <w:spacing w:val="-1"/>
            </w:rPr>
            <w:t xml:space="preserve"> </w:t>
          </w:r>
          <w:r>
            <w:t>Interfaces</w:t>
          </w:r>
          <w:r>
            <w:tab/>
          </w:r>
          <w:r>
            <w:t>6</w:t>
          </w:r>
          <w:r>
            <w:fldChar w:fldCharType="end"/>
          </w:r>
        </w:p>
        <w:p w14:paraId="091DE3A7">
          <w:pPr>
            <w:pStyle w:val="11"/>
            <w:numPr>
              <w:ilvl w:val="1"/>
              <w:numId w:val="1"/>
            </w:numPr>
            <w:tabs>
              <w:tab w:val="left" w:pos="963"/>
              <w:tab w:val="left" w:pos="964"/>
              <w:tab w:val="right" w:leader="dot" w:pos="9217"/>
            </w:tabs>
            <w:spacing w:before="283" w:after="0" w:line="240" w:lineRule="auto"/>
            <w:ind w:left="963" w:right="0" w:hanging="645"/>
            <w:jc w:val="left"/>
          </w:pPr>
          <w:r>
            <w:fldChar w:fldCharType="begin"/>
          </w:r>
          <w:r>
            <w:instrText xml:space="preserve"> HYPERLINK \l "_bookmark22" </w:instrText>
          </w:r>
          <w:r>
            <w:fldChar w:fldCharType="separate"/>
          </w:r>
          <w:r>
            <w:rPr>
              <w:rFonts w:hint="default"/>
              <w:lang w:val="en-IN"/>
            </w:rPr>
            <w:t>Profiling</w:t>
          </w:r>
          <w:r>
            <w:rPr>
              <w:spacing w:val="3"/>
            </w:rPr>
            <w:t xml:space="preserve"> </w:t>
          </w:r>
          <w:r>
            <w:t>Interfaces</w:t>
          </w:r>
          <w:r>
            <w:tab/>
          </w:r>
          <w:r>
            <w:rPr>
              <w:rFonts w:hint="default"/>
              <w:lang w:val="en-US"/>
            </w:rPr>
            <w:t>7</w:t>
          </w:r>
          <w:r>
            <w:fldChar w:fldCharType="end"/>
          </w:r>
        </w:p>
        <w:p w14:paraId="54C2BDDB">
          <w:pPr>
            <w:pStyle w:val="11"/>
            <w:numPr>
              <w:ilvl w:val="1"/>
              <w:numId w:val="1"/>
            </w:numPr>
            <w:tabs>
              <w:tab w:val="left" w:pos="963"/>
              <w:tab w:val="left" w:pos="964"/>
              <w:tab w:val="right" w:leader="dot" w:pos="9198"/>
            </w:tabs>
            <w:spacing w:before="283" w:after="0" w:line="240" w:lineRule="auto"/>
            <w:ind w:left="963" w:right="0" w:hanging="645"/>
            <w:jc w:val="left"/>
          </w:pPr>
          <w:r>
            <w:fldChar w:fldCharType="begin"/>
          </w:r>
          <w:r>
            <w:instrText xml:space="preserve"> HYPERLINK \l "_bookmark23" </w:instrText>
          </w:r>
          <w:r>
            <w:fldChar w:fldCharType="separate"/>
          </w:r>
          <w:r>
            <w:rPr>
              <w:rFonts w:hint="default"/>
              <w:lang w:val="en-IN"/>
            </w:rPr>
            <w:t>Patching time graph</w:t>
          </w:r>
          <w:r>
            <w:rPr>
              <w:spacing w:val="2"/>
            </w:rPr>
            <w:t xml:space="preserve"> </w:t>
          </w:r>
          <w:r>
            <w:t>Interfaces</w:t>
          </w:r>
          <w:r>
            <w:tab/>
          </w:r>
          <w:r>
            <w:rPr>
              <w:rFonts w:hint="default"/>
              <w:lang w:val="en-US"/>
            </w:rPr>
            <w:t>7</w:t>
          </w:r>
          <w:r>
            <w:fldChar w:fldCharType="end"/>
          </w:r>
        </w:p>
        <w:p w14:paraId="22EB5C6F">
          <w:pPr>
            <w:pStyle w:val="10"/>
            <w:numPr>
              <w:ilvl w:val="0"/>
              <w:numId w:val="1"/>
            </w:numPr>
            <w:tabs>
              <w:tab w:val="left" w:pos="661"/>
              <w:tab w:val="right" w:leader="dot" w:pos="9130"/>
            </w:tabs>
            <w:spacing w:before="283" w:after="0" w:line="240" w:lineRule="auto"/>
            <w:ind w:left="660" w:right="0" w:hanging="342"/>
            <w:jc w:val="left"/>
          </w:pPr>
          <w:r>
            <w:fldChar w:fldCharType="begin"/>
          </w:r>
          <w:r>
            <w:instrText xml:space="preserve"> HYPERLINK \l "_TOC_250000" </w:instrText>
          </w:r>
          <w:r>
            <w:fldChar w:fldCharType="separate"/>
          </w:r>
          <w:r>
            <w:t>CONCLUSION</w:t>
          </w:r>
          <w:r>
            <w:tab/>
          </w:r>
          <w:r>
            <w:t>7</w:t>
          </w:r>
          <w:r>
            <w:fldChar w:fldCharType="end"/>
          </w:r>
        </w:p>
      </w:sdtContent>
    </w:sdt>
    <w:p w14:paraId="6D34371E">
      <w:pPr>
        <w:spacing w:after="0" w:line="240" w:lineRule="auto"/>
        <w:jc w:val="left"/>
        <w:sectPr>
          <w:type w:val="continuous"/>
          <w:pgSz w:w="11910" w:h="16840"/>
          <w:pgMar w:top="1200" w:right="880" w:bottom="2031" w:left="102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4B3E5E99">
      <w:pPr>
        <w:spacing w:before="59"/>
        <w:ind w:left="3158" w:right="3158" w:firstLine="0"/>
        <w:jc w:val="center"/>
        <w:rPr>
          <w:rFonts w:hint="default"/>
          <w:b/>
          <w:sz w:val="32"/>
          <w:lang w:val="en-IN"/>
        </w:rPr>
      </w:pPr>
      <w:r>
        <w:rPr>
          <w:rFonts w:hint="default"/>
          <w:b/>
          <w:sz w:val="32"/>
          <w:lang w:val="en-IN"/>
        </w:rPr>
        <w:t>DEEP CLUSTERING TOPIC MODEL</w:t>
      </w:r>
      <w:r>
        <w:rPr>
          <w:b/>
          <w:sz w:val="32"/>
        </w:rPr>
        <w:t xml:space="preserve">: </w:t>
      </w:r>
      <w:r>
        <w:rPr>
          <w:rFonts w:hint="default"/>
          <w:b/>
          <w:sz w:val="32"/>
          <w:lang w:val="en-IN"/>
        </w:rPr>
        <w:t>AN APPROACH TO CYBER ANOMALY DETECTION AND PROFILING</w:t>
      </w:r>
    </w:p>
    <w:p w14:paraId="0D218614">
      <w:pPr>
        <w:pStyle w:val="2"/>
        <w:numPr>
          <w:ilvl w:val="0"/>
          <w:numId w:val="2"/>
        </w:numPr>
        <w:tabs>
          <w:tab w:val="left" w:pos="641"/>
          <w:tab w:val="left" w:pos="642"/>
        </w:tabs>
        <w:spacing w:before="246" w:after="0" w:line="240" w:lineRule="auto"/>
        <w:ind w:left="641" w:right="0" w:hanging="529"/>
        <w:jc w:val="left"/>
      </w:pPr>
      <w:bookmarkStart w:id="0" w:name="_bookmark0"/>
      <w:bookmarkEnd w:id="0"/>
      <w:bookmarkStart w:id="1" w:name="_bookmark0"/>
      <w:bookmarkEnd w:id="1"/>
      <w:r>
        <w:t>Introduction</w:t>
      </w:r>
    </w:p>
    <w:p w14:paraId="23B40E49">
      <w:pPr>
        <w:pStyle w:val="3"/>
        <w:numPr>
          <w:ilvl w:val="1"/>
          <w:numId w:val="2"/>
        </w:numPr>
        <w:tabs>
          <w:tab w:val="left" w:pos="647"/>
        </w:tabs>
        <w:spacing w:before="280" w:after="0" w:line="240" w:lineRule="auto"/>
        <w:ind w:left="646" w:right="0" w:hanging="534"/>
        <w:jc w:val="left"/>
      </w:pPr>
      <w:bookmarkStart w:id="2" w:name="_bookmark1"/>
      <w:bookmarkEnd w:id="2"/>
      <w:bookmarkStart w:id="3" w:name="_bookmark1"/>
      <w:bookmarkEnd w:id="3"/>
      <w:r>
        <w:t>Purpose:</w:t>
      </w:r>
    </w:p>
    <w:p w14:paraId="068BBD2C">
      <w:pPr>
        <w:pStyle w:val="6"/>
        <w:spacing w:before="1"/>
        <w:ind w:left="113" w:right="108"/>
        <w:jc w:val="both"/>
        <w:rPr>
          <w:rFonts w:hint="default"/>
          <w:lang w:val="en-US" w:eastAsia="en-US"/>
        </w:rPr>
      </w:pPr>
      <w:r>
        <w:rPr>
          <w:rFonts w:hint="default"/>
          <w:lang w:val="en-US" w:eastAsia="en-US"/>
        </w:rPr>
        <w:t>The purpose</w:t>
      </w:r>
      <w:r>
        <w:rPr>
          <w:rFonts w:hint="default"/>
          <w:lang w:val="en-IN" w:eastAsia="en-US"/>
        </w:rPr>
        <w:t xml:space="preserve"> of</w:t>
      </w:r>
      <w:r>
        <w:rPr>
          <w:rFonts w:hint="default"/>
          <w:lang w:val="en-US" w:eastAsia="en-US"/>
        </w:rPr>
        <w:t xml:space="preserve"> the proposed system prioritizes security and privacy considerations to safeguard sensitive information and ensure regulatory compliance. Robust encryption protocols, access controls, and anonymization techniques are implemented to protect the confidentiality, integrity, and availability of the Twitter data being analyzed. By adhering to stringent security standards, the system instills confidence in users regarding the protection of their data and insights generated by the system.In summary, the proposed project presents an innovative approach to automated cyber threat identification and profiling, leveraging NLP techniques applied to Twitter data.</w:t>
      </w:r>
    </w:p>
    <w:p w14:paraId="594C5043">
      <w:pPr>
        <w:pStyle w:val="6"/>
        <w:spacing w:before="7"/>
      </w:pPr>
    </w:p>
    <w:p w14:paraId="5ED07DFA">
      <w:pPr>
        <w:pStyle w:val="3"/>
        <w:numPr>
          <w:ilvl w:val="1"/>
          <w:numId w:val="2"/>
        </w:numPr>
        <w:tabs>
          <w:tab w:val="left" w:pos="647"/>
        </w:tabs>
        <w:spacing w:before="0" w:after="0" w:line="322" w:lineRule="exact"/>
        <w:ind w:left="646" w:right="0" w:hanging="534"/>
        <w:jc w:val="both"/>
      </w:pPr>
      <w:bookmarkStart w:id="4" w:name="_bookmark2"/>
      <w:bookmarkEnd w:id="4"/>
      <w:bookmarkStart w:id="5" w:name="_bookmark2"/>
      <w:bookmarkEnd w:id="5"/>
      <w:r>
        <w:t>Scope:</w:t>
      </w:r>
    </w:p>
    <w:p w14:paraId="69F727C2">
      <w:pPr>
        <w:pStyle w:val="6"/>
        <w:spacing w:before="1"/>
        <w:ind w:left="113" w:right="108"/>
        <w:jc w:val="both"/>
      </w:pPr>
      <w:r>
        <w:rPr>
          <w:rFonts w:hint="default"/>
          <w:lang w:val="en-US" w:eastAsia="en-US"/>
        </w:rPr>
        <w:t xml:space="preserve">By harnessing the power of social media analytics, organizations can gain timely insights into emerging cyber threats, enabling them to fortify their defenses and mitigate risks effectively. </w:t>
      </w:r>
    </w:p>
    <w:p w14:paraId="2E88901F">
      <w:pPr>
        <w:pStyle w:val="6"/>
        <w:spacing w:before="3"/>
        <w:rPr>
          <w:sz w:val="26"/>
        </w:rPr>
      </w:pPr>
    </w:p>
    <w:p w14:paraId="424B7793">
      <w:pPr>
        <w:pStyle w:val="2"/>
        <w:numPr>
          <w:ilvl w:val="0"/>
          <w:numId w:val="2"/>
        </w:numPr>
        <w:tabs>
          <w:tab w:val="left" w:pos="641"/>
          <w:tab w:val="left" w:pos="642"/>
        </w:tabs>
        <w:spacing w:before="1" w:after="0" w:line="240" w:lineRule="auto"/>
        <w:ind w:left="641" w:right="0" w:hanging="529"/>
        <w:jc w:val="left"/>
      </w:pPr>
      <w:bookmarkStart w:id="6" w:name="_bookmark3"/>
      <w:bookmarkEnd w:id="6"/>
      <w:bookmarkStart w:id="7" w:name="_bookmark3"/>
      <w:bookmarkEnd w:id="7"/>
      <w:r>
        <w:t>Overall</w:t>
      </w:r>
      <w:r>
        <w:rPr>
          <w:spacing w:val="-9"/>
        </w:rPr>
        <w:t xml:space="preserve"> </w:t>
      </w:r>
      <w:r>
        <w:t>Description</w:t>
      </w:r>
    </w:p>
    <w:p w14:paraId="2F4E2B8A">
      <w:pPr>
        <w:pStyle w:val="3"/>
        <w:numPr>
          <w:ilvl w:val="1"/>
          <w:numId w:val="2"/>
        </w:numPr>
        <w:tabs>
          <w:tab w:val="left" w:pos="647"/>
        </w:tabs>
        <w:spacing w:before="283" w:after="0" w:line="240" w:lineRule="auto"/>
        <w:ind w:left="646" w:right="0" w:hanging="534"/>
        <w:jc w:val="left"/>
      </w:pPr>
      <w:bookmarkStart w:id="8" w:name="_bookmark4"/>
      <w:bookmarkEnd w:id="8"/>
      <w:bookmarkStart w:id="9" w:name="_bookmark4"/>
      <w:bookmarkEnd w:id="9"/>
      <w:r>
        <w:rPr>
          <w:spacing w:val="-1"/>
        </w:rPr>
        <w:t>Product</w:t>
      </w:r>
      <w:r>
        <w:rPr>
          <w:spacing w:val="-11"/>
        </w:rPr>
        <w:t xml:space="preserve"> </w:t>
      </w:r>
      <w:r>
        <w:t>Perspective:</w:t>
      </w:r>
    </w:p>
    <w:p w14:paraId="0BCA85A4">
      <w:pPr>
        <w:pStyle w:val="6"/>
        <w:spacing w:before="9"/>
        <w:rPr>
          <w:b/>
          <w:sz w:val="23"/>
        </w:rPr>
      </w:pPr>
    </w:p>
    <w:p w14:paraId="3E297E9B">
      <w:pPr>
        <w:pStyle w:val="6"/>
        <w:spacing w:before="1"/>
        <w:ind w:left="113" w:right="108"/>
        <w:jc w:val="both"/>
        <w:rPr>
          <w:rFonts w:hint="default"/>
          <w:lang w:val="en-IN" w:eastAsia="en-US"/>
        </w:rPr>
      </w:pPr>
      <w:r>
        <w:rPr>
          <w:rFonts w:hint="default"/>
          <w:lang w:val="en-US" w:eastAsia="en-US"/>
        </w:rPr>
        <w:t xml:space="preserve">The </w:t>
      </w:r>
      <w:r>
        <w:rPr>
          <w:rFonts w:hint="default"/>
          <w:lang w:val="en-IN" w:eastAsia="en-US"/>
        </w:rPr>
        <w:t>Deep clustered topic model for cyber anomaly and profiling is a machine learning model which can be deployed as a machine learning model capable of profiling anomaly and threats based on social media data</w:t>
      </w:r>
    </w:p>
    <w:p w14:paraId="45CEBDAD">
      <w:pPr>
        <w:pStyle w:val="6"/>
        <w:spacing w:before="1"/>
        <w:ind w:left="113" w:right="108"/>
        <w:jc w:val="both"/>
        <w:rPr>
          <w:rFonts w:hint="default"/>
          <w:lang w:val="en-US" w:eastAsia="en-US"/>
        </w:rPr>
      </w:pPr>
    </w:p>
    <w:p w14:paraId="0FC0414C">
      <w:pPr>
        <w:pStyle w:val="3"/>
        <w:numPr>
          <w:ilvl w:val="1"/>
          <w:numId w:val="2"/>
        </w:numPr>
        <w:tabs>
          <w:tab w:val="left" w:pos="852"/>
          <w:tab w:val="left" w:pos="853"/>
        </w:tabs>
        <w:spacing w:before="0" w:after="0" w:line="240" w:lineRule="auto"/>
        <w:ind w:left="852" w:right="0" w:hanging="740"/>
        <w:jc w:val="left"/>
      </w:pPr>
      <w:bookmarkStart w:id="10" w:name="_bookmark5"/>
      <w:bookmarkEnd w:id="10"/>
      <w:bookmarkStart w:id="11" w:name="_bookmark5"/>
      <w:bookmarkEnd w:id="11"/>
      <w:r>
        <w:t>Features</w:t>
      </w:r>
    </w:p>
    <w:p w14:paraId="6EDA6499">
      <w:pPr>
        <w:pStyle w:val="6"/>
        <w:spacing w:before="9"/>
        <w:rPr>
          <w:b/>
          <w:sz w:val="23"/>
        </w:rPr>
      </w:pPr>
    </w:p>
    <w:p w14:paraId="5C0CAEE9">
      <w:pPr>
        <w:pStyle w:val="3"/>
        <w:numPr>
          <w:ilvl w:val="2"/>
          <w:numId w:val="2"/>
        </w:numPr>
        <w:tabs>
          <w:tab w:val="left" w:pos="757"/>
        </w:tabs>
        <w:spacing w:before="0" w:after="0" w:line="240" w:lineRule="auto"/>
        <w:ind w:left="756" w:right="0" w:hanging="644"/>
        <w:jc w:val="left"/>
      </w:pPr>
      <w:bookmarkStart w:id="12" w:name="_bookmark6"/>
      <w:bookmarkEnd w:id="12"/>
      <w:bookmarkStart w:id="13" w:name="_bookmark6"/>
      <w:bookmarkEnd w:id="13"/>
      <w:r>
        <w:rPr>
          <w:rFonts w:hint="default"/>
          <w:lang w:val="en-IN"/>
        </w:rPr>
        <w:t>Twitter Database Analysis</w:t>
      </w:r>
      <w:r>
        <w:t>:</w:t>
      </w:r>
    </w:p>
    <w:p w14:paraId="27F44788">
      <w:pPr>
        <w:pStyle w:val="6"/>
        <w:spacing w:before="4"/>
        <w:rPr>
          <w:b/>
        </w:rPr>
      </w:pPr>
    </w:p>
    <w:p w14:paraId="6657C1A8">
      <w:pPr>
        <w:pStyle w:val="13"/>
        <w:numPr>
          <w:ilvl w:val="0"/>
          <w:numId w:val="3"/>
        </w:numPr>
        <w:tabs>
          <w:tab w:val="left" w:pos="354"/>
        </w:tabs>
        <w:spacing w:before="0" w:after="0" w:line="240" w:lineRule="auto"/>
        <w:ind w:left="353" w:right="0" w:hanging="241"/>
        <w:jc w:val="left"/>
        <w:rPr>
          <w:sz w:val="28"/>
        </w:rPr>
      </w:pPr>
      <w:r>
        <w:rPr>
          <w:sz w:val="28"/>
        </w:rPr>
        <w:t>Users</w:t>
      </w:r>
      <w:r>
        <w:rPr>
          <w:spacing w:val="-1"/>
          <w:sz w:val="28"/>
        </w:rPr>
        <w:t xml:space="preserve"> </w:t>
      </w:r>
      <w:r>
        <w:rPr>
          <w:sz w:val="28"/>
        </w:rPr>
        <w:t>can</w:t>
      </w:r>
      <w:r>
        <w:rPr>
          <w:spacing w:val="-9"/>
          <w:sz w:val="28"/>
        </w:rPr>
        <w:t xml:space="preserve"> </w:t>
      </w:r>
      <w:r>
        <w:rPr>
          <w:sz w:val="28"/>
        </w:rPr>
        <w:t>view</w:t>
      </w:r>
      <w:r>
        <w:rPr>
          <w:spacing w:val="-3"/>
          <w:sz w:val="28"/>
        </w:rPr>
        <w:t xml:space="preserve"> </w:t>
      </w:r>
      <w:r>
        <w:rPr>
          <w:sz w:val="28"/>
        </w:rPr>
        <w:t>and</w:t>
      </w:r>
      <w:r>
        <w:rPr>
          <w:spacing w:val="1"/>
          <w:sz w:val="28"/>
        </w:rPr>
        <w:t xml:space="preserve"> </w:t>
      </w:r>
      <w:r>
        <w:rPr>
          <w:sz w:val="28"/>
        </w:rPr>
        <w:t>manage</w:t>
      </w:r>
      <w:r>
        <w:rPr>
          <w:spacing w:val="-2"/>
          <w:sz w:val="28"/>
        </w:rPr>
        <w:t xml:space="preserve"> </w:t>
      </w:r>
      <w:r>
        <w:rPr>
          <w:rFonts w:hint="default"/>
          <w:spacing w:val="-2"/>
          <w:sz w:val="28"/>
          <w:lang w:val="en-IN"/>
        </w:rPr>
        <w:t>twitter appended</w:t>
      </w:r>
      <w:r>
        <w:rPr>
          <w:spacing w:val="-5"/>
          <w:sz w:val="28"/>
        </w:rPr>
        <w:t xml:space="preserve"> </w:t>
      </w:r>
      <w:r>
        <w:rPr>
          <w:rFonts w:hint="default"/>
          <w:spacing w:val="-5"/>
          <w:sz w:val="28"/>
          <w:lang w:val="en-IN"/>
        </w:rPr>
        <w:t>data</w:t>
      </w:r>
      <w:r>
        <w:rPr>
          <w:spacing w:val="-2"/>
          <w:sz w:val="28"/>
        </w:rPr>
        <w:t xml:space="preserve"> </w:t>
      </w:r>
      <w:r>
        <w:rPr>
          <w:sz w:val="28"/>
        </w:rPr>
        <w:t>and</w:t>
      </w:r>
      <w:r>
        <w:rPr>
          <w:spacing w:val="-4"/>
          <w:sz w:val="28"/>
        </w:rPr>
        <w:t xml:space="preserve"> </w:t>
      </w:r>
      <w:r>
        <w:rPr>
          <w:rFonts w:hint="default"/>
          <w:spacing w:val="-4"/>
          <w:sz w:val="28"/>
          <w:lang w:val="en-IN"/>
        </w:rPr>
        <w:t>Cyber threat reports</w:t>
      </w:r>
      <w:r>
        <w:rPr>
          <w:sz w:val="28"/>
        </w:rPr>
        <w:t>.</w:t>
      </w:r>
    </w:p>
    <w:p w14:paraId="38B74DE0">
      <w:pPr>
        <w:pStyle w:val="6"/>
        <w:spacing w:before="4"/>
      </w:pPr>
    </w:p>
    <w:p w14:paraId="3BA1DCEB">
      <w:pPr>
        <w:pStyle w:val="13"/>
        <w:numPr>
          <w:ilvl w:val="0"/>
          <w:numId w:val="3"/>
        </w:numPr>
        <w:tabs>
          <w:tab w:val="left" w:pos="354"/>
        </w:tabs>
        <w:spacing w:before="1" w:after="0" w:line="240" w:lineRule="auto"/>
        <w:ind w:left="353" w:right="0" w:hanging="241"/>
        <w:jc w:val="left"/>
        <w:rPr>
          <w:sz w:val="28"/>
        </w:rPr>
      </w:pPr>
      <w:r>
        <w:rPr>
          <w:sz w:val="28"/>
        </w:rPr>
        <w:t>Ability</w:t>
      </w:r>
      <w:r>
        <w:rPr>
          <w:spacing w:val="-8"/>
          <w:sz w:val="28"/>
        </w:rPr>
        <w:t xml:space="preserve"> </w:t>
      </w:r>
      <w:r>
        <w:rPr>
          <w:sz w:val="28"/>
        </w:rPr>
        <w:t>to</w:t>
      </w:r>
      <w:r>
        <w:rPr>
          <w:spacing w:val="-3"/>
          <w:sz w:val="28"/>
        </w:rPr>
        <w:t xml:space="preserve"> </w:t>
      </w:r>
      <w:r>
        <w:rPr>
          <w:rFonts w:hint="default"/>
          <w:spacing w:val="-3"/>
          <w:sz w:val="28"/>
          <w:lang w:val="en-IN"/>
        </w:rPr>
        <w:t>perform data handling</w:t>
      </w:r>
      <w:r>
        <w:rPr>
          <w:spacing w:val="-2"/>
          <w:sz w:val="28"/>
        </w:rPr>
        <w:t xml:space="preserve"> </w:t>
      </w:r>
      <w:r>
        <w:rPr>
          <w:rFonts w:hint="default"/>
          <w:spacing w:val="-2"/>
          <w:sz w:val="28"/>
          <w:lang w:val="en-IN"/>
        </w:rPr>
        <w:t>operation and data preprocessing operations</w:t>
      </w:r>
      <w:r>
        <w:rPr>
          <w:sz w:val="28"/>
        </w:rPr>
        <w:t>.</w:t>
      </w:r>
    </w:p>
    <w:p w14:paraId="55E8D38E">
      <w:pPr>
        <w:pStyle w:val="6"/>
        <w:spacing w:before="8"/>
      </w:pPr>
    </w:p>
    <w:p w14:paraId="7E75D82D">
      <w:pPr>
        <w:pStyle w:val="3"/>
        <w:numPr>
          <w:ilvl w:val="2"/>
          <w:numId w:val="2"/>
        </w:numPr>
        <w:tabs>
          <w:tab w:val="left" w:pos="757"/>
        </w:tabs>
        <w:spacing w:before="0" w:after="0" w:line="240" w:lineRule="auto"/>
        <w:ind w:left="756" w:right="0" w:hanging="644"/>
        <w:jc w:val="left"/>
      </w:pPr>
      <w:bookmarkStart w:id="14" w:name="_bookmark7"/>
      <w:bookmarkEnd w:id="14"/>
      <w:bookmarkStart w:id="15" w:name="_bookmark7"/>
      <w:bookmarkEnd w:id="15"/>
      <w:r>
        <w:rPr>
          <w:rFonts w:hint="default"/>
          <w:lang w:val="en-IN"/>
        </w:rPr>
        <w:t>Cyber Threat CVSS Prediction</w:t>
      </w:r>
      <w:r>
        <w:t>:</w:t>
      </w:r>
    </w:p>
    <w:p w14:paraId="1A6A974D">
      <w:pPr>
        <w:pStyle w:val="6"/>
        <w:rPr>
          <w:b/>
        </w:rPr>
      </w:pPr>
    </w:p>
    <w:p w14:paraId="53B9C6BE">
      <w:pPr>
        <w:pStyle w:val="13"/>
        <w:numPr>
          <w:ilvl w:val="0"/>
          <w:numId w:val="3"/>
        </w:numPr>
        <w:tabs>
          <w:tab w:val="left" w:pos="354"/>
        </w:tabs>
        <w:spacing w:before="0" w:after="0" w:line="240" w:lineRule="auto"/>
        <w:ind w:left="353" w:right="0" w:hanging="241"/>
        <w:jc w:val="left"/>
        <w:rPr>
          <w:sz w:val="28"/>
        </w:rPr>
      </w:pPr>
      <w:r>
        <w:rPr>
          <w:rFonts w:hint="default"/>
          <w:sz w:val="28"/>
          <w:lang w:val="en-IN"/>
        </w:rPr>
        <w:t>Analyse the twitter database cyber attack reports</w:t>
      </w:r>
      <w:r>
        <w:rPr>
          <w:sz w:val="28"/>
        </w:rPr>
        <w:t>.</w:t>
      </w:r>
    </w:p>
    <w:p w14:paraId="2A027160">
      <w:pPr>
        <w:pStyle w:val="6"/>
        <w:spacing w:before="4"/>
      </w:pPr>
    </w:p>
    <w:p w14:paraId="6887E691">
      <w:pPr>
        <w:pStyle w:val="13"/>
        <w:numPr>
          <w:ilvl w:val="0"/>
          <w:numId w:val="3"/>
        </w:numPr>
        <w:tabs>
          <w:tab w:val="left" w:pos="354"/>
        </w:tabs>
        <w:spacing w:before="0" w:after="0" w:line="240" w:lineRule="auto"/>
        <w:ind w:left="353" w:right="0" w:hanging="241"/>
        <w:jc w:val="left"/>
        <w:rPr>
          <w:sz w:val="28"/>
        </w:rPr>
      </w:pPr>
      <w:r>
        <w:rPr>
          <w:rFonts w:hint="default"/>
          <w:sz w:val="28"/>
          <w:lang w:val="en-IN"/>
        </w:rPr>
        <w:t>Perform entity recognition operation on reports</w:t>
      </w:r>
      <w:r>
        <w:rPr>
          <w:sz w:val="28"/>
        </w:rPr>
        <w:t>.</w:t>
      </w:r>
    </w:p>
    <w:p w14:paraId="247F0315">
      <w:pPr>
        <w:spacing w:after="0" w:line="240" w:lineRule="auto"/>
        <w:jc w:val="left"/>
        <w:rPr>
          <w:sz w:val="28"/>
        </w:rPr>
        <w:sectPr>
          <w:pgSz w:w="11910" w:h="16840"/>
          <w:pgMar w:top="1280" w:right="880" w:bottom="280" w:left="102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0419CE1E">
      <w:pPr>
        <w:pStyle w:val="13"/>
        <w:numPr>
          <w:ilvl w:val="0"/>
          <w:numId w:val="3"/>
        </w:numPr>
        <w:tabs>
          <w:tab w:val="left" w:pos="354"/>
        </w:tabs>
        <w:spacing w:before="58" w:after="0" w:line="240" w:lineRule="auto"/>
        <w:ind w:left="353" w:right="0" w:hanging="241"/>
        <w:jc w:val="left"/>
        <w:rPr>
          <w:sz w:val="28"/>
        </w:rPr>
      </w:pPr>
      <w:r>
        <w:rPr>
          <w:rFonts w:hint="default"/>
          <w:sz w:val="28"/>
          <w:lang w:val="en-IN"/>
        </w:rPr>
        <w:t>Perform CVSS score prediction based on report analyzed data</w:t>
      </w:r>
      <w:r>
        <w:rPr>
          <w:sz w:val="28"/>
        </w:rPr>
        <w:t>.</w:t>
      </w:r>
    </w:p>
    <w:p w14:paraId="1341E8F0">
      <w:pPr>
        <w:pStyle w:val="6"/>
        <w:spacing w:before="9"/>
      </w:pPr>
    </w:p>
    <w:p w14:paraId="2DE520AF">
      <w:pPr>
        <w:pStyle w:val="3"/>
        <w:numPr>
          <w:ilvl w:val="2"/>
          <w:numId w:val="2"/>
        </w:numPr>
        <w:tabs>
          <w:tab w:val="left" w:pos="757"/>
        </w:tabs>
        <w:spacing w:before="0" w:after="0" w:line="240" w:lineRule="auto"/>
        <w:ind w:left="756" w:right="0" w:hanging="644"/>
        <w:jc w:val="left"/>
      </w:pPr>
      <w:bookmarkStart w:id="16" w:name="_bookmark8"/>
      <w:bookmarkEnd w:id="16"/>
      <w:bookmarkStart w:id="17" w:name="_bookmark8"/>
      <w:bookmarkEnd w:id="17"/>
      <w:r>
        <w:rPr>
          <w:rFonts w:hint="default"/>
          <w:lang w:val="en-IN"/>
        </w:rPr>
        <w:t>Anomaly detection</w:t>
      </w:r>
      <w:r>
        <w:t>:</w:t>
      </w:r>
    </w:p>
    <w:p w14:paraId="2A54EF57">
      <w:pPr>
        <w:pStyle w:val="6"/>
        <w:spacing w:before="11"/>
        <w:rPr>
          <w:b/>
          <w:sz w:val="27"/>
        </w:rPr>
      </w:pPr>
    </w:p>
    <w:p w14:paraId="0A7D5758">
      <w:pPr>
        <w:pStyle w:val="13"/>
        <w:numPr>
          <w:ilvl w:val="0"/>
          <w:numId w:val="3"/>
        </w:numPr>
        <w:tabs>
          <w:tab w:val="left" w:pos="354"/>
        </w:tabs>
        <w:spacing w:before="0" w:after="0" w:line="240" w:lineRule="auto"/>
        <w:ind w:left="353" w:right="0" w:hanging="241"/>
        <w:jc w:val="left"/>
        <w:rPr>
          <w:sz w:val="28"/>
        </w:rPr>
      </w:pPr>
      <w:r>
        <w:rPr>
          <w:rFonts w:hint="default"/>
          <w:sz w:val="28"/>
          <w:lang w:val="en-IN"/>
        </w:rPr>
        <w:t>Use the CVSS score to detect severity of each threat</w:t>
      </w:r>
      <w:r>
        <w:rPr>
          <w:sz w:val="28"/>
        </w:rPr>
        <w:t>.</w:t>
      </w:r>
    </w:p>
    <w:p w14:paraId="59FDB29C">
      <w:pPr>
        <w:pStyle w:val="6"/>
        <w:spacing w:before="4"/>
      </w:pPr>
    </w:p>
    <w:p w14:paraId="1338718A">
      <w:pPr>
        <w:pStyle w:val="13"/>
        <w:numPr>
          <w:ilvl w:val="0"/>
          <w:numId w:val="3"/>
        </w:numPr>
        <w:tabs>
          <w:tab w:val="left" w:pos="354"/>
        </w:tabs>
        <w:spacing w:before="0" w:after="0" w:line="240" w:lineRule="auto"/>
        <w:ind w:left="353" w:right="0" w:hanging="241"/>
        <w:jc w:val="left"/>
        <w:rPr>
          <w:sz w:val="28"/>
        </w:rPr>
      </w:pPr>
      <w:r>
        <w:rPr>
          <w:rFonts w:hint="default"/>
          <w:sz w:val="28"/>
          <w:lang w:val="en-IN"/>
        </w:rPr>
        <w:t>Categorize each vulnerability and threat based on severity</w:t>
      </w:r>
      <w:r>
        <w:rPr>
          <w:sz w:val="28"/>
        </w:rPr>
        <w:t>.</w:t>
      </w:r>
    </w:p>
    <w:p w14:paraId="42BEE85C">
      <w:pPr>
        <w:pStyle w:val="6"/>
        <w:rPr>
          <w:sz w:val="33"/>
        </w:rPr>
      </w:pPr>
    </w:p>
    <w:p w14:paraId="57C640C7">
      <w:pPr>
        <w:pStyle w:val="13"/>
        <w:numPr>
          <w:ilvl w:val="0"/>
          <w:numId w:val="3"/>
        </w:numPr>
        <w:tabs>
          <w:tab w:val="left" w:pos="354"/>
        </w:tabs>
        <w:spacing w:before="0" w:after="0" w:line="240" w:lineRule="auto"/>
        <w:ind w:left="353" w:right="0" w:hanging="241"/>
        <w:jc w:val="left"/>
        <w:rPr>
          <w:sz w:val="28"/>
        </w:rPr>
      </w:pPr>
      <w:r>
        <w:rPr>
          <w:rFonts w:hint="default"/>
          <w:sz w:val="28"/>
          <w:lang w:val="en-IN"/>
        </w:rPr>
        <w:t>Anomaly detection based on severity categorization</w:t>
      </w:r>
      <w:r>
        <w:rPr>
          <w:sz w:val="28"/>
        </w:rPr>
        <w:t>.</w:t>
      </w:r>
    </w:p>
    <w:p w14:paraId="03747668">
      <w:pPr>
        <w:pStyle w:val="6"/>
        <w:spacing w:before="9"/>
      </w:pPr>
    </w:p>
    <w:p w14:paraId="3BB6104E">
      <w:pPr>
        <w:pStyle w:val="3"/>
        <w:numPr>
          <w:ilvl w:val="2"/>
          <w:numId w:val="2"/>
        </w:numPr>
        <w:tabs>
          <w:tab w:val="left" w:pos="757"/>
        </w:tabs>
        <w:spacing w:before="0" w:after="0" w:line="240" w:lineRule="auto"/>
        <w:ind w:left="756" w:right="0" w:hanging="644"/>
        <w:jc w:val="left"/>
      </w:pPr>
      <w:bookmarkStart w:id="18" w:name="_bookmark9"/>
      <w:bookmarkEnd w:id="18"/>
      <w:bookmarkStart w:id="19" w:name="_bookmark9"/>
      <w:bookmarkEnd w:id="19"/>
      <w:r>
        <w:rPr>
          <w:rFonts w:hint="default"/>
          <w:lang w:val="en-IN"/>
        </w:rPr>
        <w:t>Cyber threat profiling and alert generation</w:t>
      </w:r>
      <w:r>
        <w:t>:</w:t>
      </w:r>
    </w:p>
    <w:p w14:paraId="74DCE3AB">
      <w:pPr>
        <w:pStyle w:val="6"/>
        <w:spacing w:before="10"/>
        <w:rPr>
          <w:b/>
          <w:sz w:val="27"/>
        </w:rPr>
      </w:pPr>
    </w:p>
    <w:p w14:paraId="09E09EFF">
      <w:pPr>
        <w:pStyle w:val="13"/>
        <w:numPr>
          <w:ilvl w:val="0"/>
          <w:numId w:val="3"/>
        </w:numPr>
        <w:tabs>
          <w:tab w:val="left" w:pos="354"/>
        </w:tabs>
        <w:spacing w:before="1" w:after="0" w:line="240" w:lineRule="auto"/>
        <w:ind w:left="353" w:right="0" w:hanging="241"/>
        <w:jc w:val="left"/>
        <w:rPr>
          <w:sz w:val="28"/>
        </w:rPr>
      </w:pPr>
      <w:r>
        <w:rPr>
          <w:rFonts w:hint="default"/>
          <w:sz w:val="28"/>
          <w:lang w:val="en-IN"/>
        </w:rPr>
        <w:t>Start using the data categorized to start training the deep cluster model</w:t>
      </w:r>
      <w:r>
        <w:rPr>
          <w:sz w:val="28"/>
        </w:rPr>
        <w:t>.</w:t>
      </w:r>
    </w:p>
    <w:p w14:paraId="5D7E916A">
      <w:pPr>
        <w:pStyle w:val="6"/>
        <w:spacing w:before="4"/>
      </w:pPr>
    </w:p>
    <w:p w14:paraId="4DDB1E57">
      <w:pPr>
        <w:pStyle w:val="13"/>
        <w:numPr>
          <w:ilvl w:val="0"/>
          <w:numId w:val="3"/>
        </w:numPr>
        <w:tabs>
          <w:tab w:val="left" w:pos="354"/>
        </w:tabs>
        <w:spacing w:before="0" w:after="0" w:line="240" w:lineRule="auto"/>
        <w:ind w:left="353" w:right="0" w:hanging="241"/>
        <w:jc w:val="left"/>
        <w:rPr>
          <w:sz w:val="28"/>
        </w:rPr>
      </w:pPr>
      <w:r>
        <w:rPr>
          <w:rFonts w:hint="default"/>
          <w:sz w:val="28"/>
          <w:lang w:val="en-IN"/>
        </w:rPr>
        <w:t>Gives you a trained model with all threat clustering using NLP</w:t>
      </w:r>
      <w:r>
        <w:rPr>
          <w:sz w:val="28"/>
        </w:rPr>
        <w:t>.</w:t>
      </w:r>
    </w:p>
    <w:p w14:paraId="6B969708">
      <w:pPr>
        <w:pStyle w:val="6"/>
        <w:spacing w:before="4"/>
      </w:pPr>
    </w:p>
    <w:p w14:paraId="68F059B6">
      <w:pPr>
        <w:pStyle w:val="13"/>
        <w:numPr>
          <w:ilvl w:val="0"/>
          <w:numId w:val="3"/>
        </w:numPr>
        <w:tabs>
          <w:tab w:val="left" w:pos="354"/>
        </w:tabs>
        <w:spacing w:before="0" w:after="0" w:line="240" w:lineRule="auto"/>
        <w:ind w:left="353" w:right="0" w:hanging="241"/>
        <w:jc w:val="left"/>
        <w:rPr>
          <w:sz w:val="28"/>
        </w:rPr>
      </w:pPr>
      <w:r>
        <w:rPr>
          <w:rFonts w:hint="default"/>
          <w:sz w:val="28"/>
          <w:lang w:val="en-IN"/>
        </w:rPr>
        <w:t>Obtain output profiled graphs along with patch time for each vulnerability</w:t>
      </w:r>
      <w:r>
        <w:rPr>
          <w:sz w:val="28"/>
        </w:rPr>
        <w:t>.</w:t>
      </w:r>
    </w:p>
    <w:p w14:paraId="604B14B9">
      <w:pPr>
        <w:pStyle w:val="6"/>
        <w:spacing w:before="9"/>
      </w:pPr>
    </w:p>
    <w:p w14:paraId="5C22AD1E">
      <w:pPr>
        <w:pStyle w:val="3"/>
        <w:numPr>
          <w:ilvl w:val="1"/>
          <w:numId w:val="2"/>
        </w:numPr>
        <w:tabs>
          <w:tab w:val="left" w:pos="575"/>
        </w:tabs>
        <w:spacing w:before="0" w:after="0" w:line="240" w:lineRule="auto"/>
        <w:ind w:left="574" w:right="0" w:hanging="462"/>
        <w:jc w:val="left"/>
      </w:pPr>
      <w:bookmarkStart w:id="20" w:name="_bookmark10"/>
      <w:bookmarkEnd w:id="20"/>
      <w:bookmarkStart w:id="21" w:name="_bookmark10"/>
      <w:bookmarkEnd w:id="21"/>
      <w:r>
        <w:t>User</w:t>
      </w:r>
      <w:r>
        <w:rPr>
          <w:spacing w:val="-5"/>
        </w:rPr>
        <w:t xml:space="preserve"> </w:t>
      </w:r>
      <w:r>
        <w:t>Classes</w:t>
      </w:r>
      <w:r>
        <w:rPr>
          <w:spacing w:val="-4"/>
        </w:rPr>
        <w:t xml:space="preserve"> </w:t>
      </w:r>
      <w:r>
        <w:t>and</w:t>
      </w:r>
      <w:r>
        <w:rPr>
          <w:spacing w:val="-8"/>
        </w:rPr>
        <w:t xml:space="preserve"> </w:t>
      </w:r>
      <w:r>
        <w:t>Characteristics:</w:t>
      </w:r>
    </w:p>
    <w:p w14:paraId="42A9C6C0">
      <w:pPr>
        <w:pStyle w:val="6"/>
        <w:rPr>
          <w:b/>
        </w:rPr>
      </w:pPr>
    </w:p>
    <w:p w14:paraId="06B208A8">
      <w:pPr>
        <w:pStyle w:val="13"/>
        <w:numPr>
          <w:ilvl w:val="0"/>
          <w:numId w:val="3"/>
        </w:numPr>
        <w:tabs>
          <w:tab w:val="left" w:pos="354"/>
        </w:tabs>
        <w:spacing w:before="0" w:after="0" w:line="240" w:lineRule="auto"/>
        <w:ind w:left="353" w:right="0" w:hanging="241"/>
        <w:jc w:val="left"/>
        <w:rPr>
          <w:rFonts w:hint="default"/>
          <w:sz w:val="28"/>
          <w:lang w:val="en-IN"/>
        </w:rPr>
      </w:pPr>
      <w:r>
        <w:rPr>
          <w:rFonts w:hint="default"/>
          <w:sz w:val="28"/>
          <w:lang w:val="en-IN"/>
        </w:rPr>
        <w:t>Cyber Security Team: Primary users who will utilize the ML model for cyber threat profiling and alert generation with patch time</w:t>
      </w:r>
    </w:p>
    <w:p w14:paraId="0DA17CC5">
      <w:pPr>
        <w:pStyle w:val="13"/>
        <w:numPr>
          <w:ilvl w:val="0"/>
          <w:numId w:val="0"/>
        </w:numPr>
        <w:tabs>
          <w:tab w:val="left" w:pos="354"/>
        </w:tabs>
        <w:spacing w:before="0" w:after="0" w:line="240" w:lineRule="auto"/>
        <w:ind w:left="112" w:leftChars="0" w:right="0" w:rightChars="0"/>
        <w:jc w:val="left"/>
        <w:rPr>
          <w:rFonts w:hint="default"/>
          <w:sz w:val="28"/>
          <w:lang w:val="en-IN"/>
        </w:rPr>
      </w:pPr>
    </w:p>
    <w:p w14:paraId="1A69FFD5">
      <w:pPr>
        <w:pStyle w:val="13"/>
        <w:numPr>
          <w:ilvl w:val="0"/>
          <w:numId w:val="3"/>
        </w:numPr>
        <w:tabs>
          <w:tab w:val="left" w:pos="354"/>
        </w:tabs>
        <w:spacing w:before="0" w:after="0" w:line="240" w:lineRule="auto"/>
        <w:ind w:left="353" w:right="0" w:hanging="241"/>
        <w:jc w:val="left"/>
        <w:rPr>
          <w:rFonts w:hint="default"/>
          <w:sz w:val="28"/>
          <w:lang w:val="en-IN"/>
        </w:rPr>
      </w:pPr>
      <w:r>
        <w:rPr>
          <w:rFonts w:hint="default"/>
          <w:sz w:val="28"/>
          <w:lang w:val="en-IN"/>
        </w:rPr>
        <w:t>Administrators: adds new emerging threat reports to the training model for profiling.</w:t>
      </w:r>
    </w:p>
    <w:p w14:paraId="0886439B">
      <w:pPr>
        <w:pStyle w:val="6"/>
        <w:spacing w:before="6"/>
      </w:pPr>
    </w:p>
    <w:p w14:paraId="78F94245">
      <w:pPr>
        <w:pStyle w:val="2"/>
        <w:numPr>
          <w:ilvl w:val="0"/>
          <w:numId w:val="2"/>
        </w:numPr>
        <w:tabs>
          <w:tab w:val="left" w:pos="641"/>
          <w:tab w:val="left" w:pos="642"/>
        </w:tabs>
        <w:spacing w:before="0" w:after="0" w:line="240" w:lineRule="auto"/>
        <w:ind w:left="641" w:right="0" w:hanging="529"/>
        <w:jc w:val="left"/>
      </w:pPr>
      <w:bookmarkStart w:id="22" w:name="_bookmark12"/>
      <w:bookmarkEnd w:id="22"/>
      <w:bookmarkStart w:id="23" w:name="_bookmark11"/>
      <w:bookmarkEnd w:id="23"/>
      <w:bookmarkStart w:id="24" w:name="_bookmark12"/>
      <w:bookmarkEnd w:id="24"/>
      <w:r>
        <w:rPr>
          <w:spacing w:val="-1"/>
        </w:rPr>
        <w:t>Specific</w:t>
      </w:r>
      <w:r>
        <w:rPr>
          <w:spacing w:val="-14"/>
        </w:rPr>
        <w:t xml:space="preserve"> </w:t>
      </w:r>
      <w:r>
        <w:t>Requirements</w:t>
      </w:r>
    </w:p>
    <w:p w14:paraId="14826DC7">
      <w:pPr>
        <w:pStyle w:val="3"/>
        <w:numPr>
          <w:ilvl w:val="1"/>
          <w:numId w:val="2"/>
        </w:numPr>
        <w:tabs>
          <w:tab w:val="left" w:pos="647"/>
        </w:tabs>
        <w:spacing w:before="279" w:after="0" w:line="240" w:lineRule="auto"/>
        <w:ind w:left="646" w:right="0" w:hanging="534"/>
        <w:jc w:val="left"/>
      </w:pPr>
      <w:r>
        <w:t>Functional</w:t>
      </w:r>
      <w:r>
        <w:rPr>
          <w:spacing w:val="-8"/>
        </w:rPr>
        <w:t xml:space="preserve"> </w:t>
      </w:r>
      <w:r>
        <w:t>Requirements:</w:t>
      </w:r>
    </w:p>
    <w:p w14:paraId="7F74971C">
      <w:pPr>
        <w:pStyle w:val="6"/>
        <w:rPr>
          <w:b/>
          <w:sz w:val="30"/>
        </w:rPr>
      </w:pPr>
    </w:p>
    <w:p w14:paraId="27AA3394">
      <w:pPr>
        <w:pStyle w:val="3"/>
        <w:numPr>
          <w:ilvl w:val="2"/>
          <w:numId w:val="2"/>
        </w:numPr>
        <w:tabs>
          <w:tab w:val="left" w:pos="757"/>
        </w:tabs>
        <w:spacing w:before="260" w:after="0" w:line="240" w:lineRule="auto"/>
        <w:ind w:left="756" w:right="0" w:hanging="644"/>
        <w:jc w:val="left"/>
      </w:pPr>
      <w:bookmarkStart w:id="25" w:name="_bookmark13"/>
      <w:bookmarkEnd w:id="25"/>
      <w:bookmarkStart w:id="26" w:name="_bookmark13"/>
      <w:bookmarkEnd w:id="26"/>
      <w:r>
        <w:rPr>
          <w:rFonts w:hint="default"/>
          <w:lang w:val="en-IN"/>
        </w:rPr>
        <w:t>Twitter Database Analysis</w:t>
      </w:r>
      <w:r>
        <w:t>:</w:t>
      </w:r>
    </w:p>
    <w:p w14:paraId="364A9D01">
      <w:pPr>
        <w:pStyle w:val="6"/>
        <w:spacing w:before="11"/>
        <w:rPr>
          <w:b/>
          <w:sz w:val="27"/>
        </w:rPr>
      </w:pPr>
    </w:p>
    <w:p w14:paraId="7A8F1843">
      <w:pPr>
        <w:pStyle w:val="13"/>
        <w:numPr>
          <w:ilvl w:val="0"/>
          <w:numId w:val="3"/>
        </w:numPr>
        <w:tabs>
          <w:tab w:val="left" w:pos="354"/>
        </w:tabs>
        <w:spacing w:before="0" w:after="0" w:line="240" w:lineRule="auto"/>
        <w:ind w:left="353" w:right="0" w:hanging="241"/>
        <w:jc w:val="left"/>
        <w:rPr>
          <w:sz w:val="28"/>
        </w:rPr>
      </w:pPr>
      <w:r>
        <w:rPr>
          <w:sz w:val="28"/>
        </w:rPr>
        <w:t>Users</w:t>
      </w:r>
      <w:r>
        <w:rPr>
          <w:spacing w:val="-1"/>
          <w:sz w:val="28"/>
        </w:rPr>
        <w:t xml:space="preserve"> </w:t>
      </w:r>
      <w:r>
        <w:rPr>
          <w:sz w:val="28"/>
        </w:rPr>
        <w:t>should</w:t>
      </w:r>
      <w:r>
        <w:rPr>
          <w:spacing w:val="-4"/>
          <w:sz w:val="28"/>
        </w:rPr>
        <w:t xml:space="preserve"> </w:t>
      </w:r>
      <w:r>
        <w:rPr>
          <w:sz w:val="28"/>
        </w:rPr>
        <w:t>be</w:t>
      </w:r>
      <w:r>
        <w:rPr>
          <w:spacing w:val="-3"/>
          <w:sz w:val="28"/>
        </w:rPr>
        <w:t xml:space="preserve"> </w:t>
      </w:r>
      <w:r>
        <w:rPr>
          <w:sz w:val="28"/>
        </w:rPr>
        <w:t>able</w:t>
      </w:r>
      <w:r>
        <w:rPr>
          <w:spacing w:val="-3"/>
          <w:sz w:val="28"/>
        </w:rPr>
        <w:t xml:space="preserve"> </w:t>
      </w:r>
      <w:r>
        <w:rPr>
          <w:sz w:val="28"/>
        </w:rPr>
        <w:t>to</w:t>
      </w:r>
      <w:r>
        <w:rPr>
          <w:spacing w:val="-2"/>
          <w:sz w:val="28"/>
        </w:rPr>
        <w:t xml:space="preserve"> </w:t>
      </w:r>
      <w:r>
        <w:rPr>
          <w:sz w:val="28"/>
        </w:rPr>
        <w:t>add,</w:t>
      </w:r>
      <w:r>
        <w:rPr>
          <w:spacing w:val="-2"/>
          <w:sz w:val="28"/>
        </w:rPr>
        <w:t xml:space="preserve"> </w:t>
      </w:r>
      <w:r>
        <w:rPr>
          <w:sz w:val="28"/>
        </w:rPr>
        <w:t>edit,</w:t>
      </w:r>
      <w:r>
        <w:rPr>
          <w:spacing w:val="1"/>
          <w:sz w:val="28"/>
        </w:rPr>
        <w:t xml:space="preserve"> </w:t>
      </w:r>
      <w:r>
        <w:rPr>
          <w:sz w:val="28"/>
        </w:rPr>
        <w:t>and</w:t>
      </w:r>
      <w:r>
        <w:rPr>
          <w:spacing w:val="-4"/>
          <w:sz w:val="28"/>
        </w:rPr>
        <w:t xml:space="preserve"> </w:t>
      </w:r>
      <w:r>
        <w:rPr>
          <w:sz w:val="28"/>
        </w:rPr>
        <w:t>delete</w:t>
      </w:r>
      <w:r>
        <w:rPr>
          <w:spacing w:val="-1"/>
          <w:sz w:val="28"/>
        </w:rPr>
        <w:t xml:space="preserve"> </w:t>
      </w:r>
      <w:r>
        <w:rPr>
          <w:rFonts w:hint="default"/>
          <w:spacing w:val="-1"/>
          <w:sz w:val="28"/>
          <w:lang w:val="en-IN"/>
        </w:rPr>
        <w:t>twitter database cyber reports</w:t>
      </w:r>
      <w:r>
        <w:rPr>
          <w:sz w:val="28"/>
        </w:rPr>
        <w:t>.</w:t>
      </w:r>
    </w:p>
    <w:p w14:paraId="09A86D8B">
      <w:pPr>
        <w:pStyle w:val="6"/>
        <w:spacing w:before="4"/>
      </w:pPr>
    </w:p>
    <w:p w14:paraId="55780249">
      <w:pPr>
        <w:pStyle w:val="13"/>
        <w:numPr>
          <w:ilvl w:val="0"/>
          <w:numId w:val="3"/>
        </w:numPr>
        <w:tabs>
          <w:tab w:val="left" w:pos="354"/>
        </w:tabs>
        <w:spacing w:before="0" w:after="0" w:line="240" w:lineRule="auto"/>
        <w:ind w:left="353" w:right="0" w:hanging="241"/>
        <w:jc w:val="left"/>
        <w:rPr>
          <w:sz w:val="28"/>
        </w:rPr>
      </w:pPr>
      <w:r>
        <w:rPr>
          <w:sz w:val="28"/>
        </w:rPr>
        <w:t>Set</w:t>
      </w:r>
      <w:r>
        <w:rPr>
          <w:spacing w:val="-6"/>
          <w:sz w:val="28"/>
        </w:rPr>
        <w:t xml:space="preserve"> </w:t>
      </w:r>
      <w:r>
        <w:rPr>
          <w:rFonts w:hint="default"/>
          <w:spacing w:val="-6"/>
          <w:sz w:val="28"/>
          <w:lang w:val="en-IN"/>
        </w:rPr>
        <w:t>data to null variables</w:t>
      </w:r>
      <w:r>
        <w:rPr>
          <w:spacing w:val="-1"/>
          <w:sz w:val="28"/>
        </w:rPr>
        <w:t xml:space="preserve"> </w:t>
      </w:r>
      <w:r>
        <w:rPr>
          <w:rFonts w:hint="default"/>
          <w:spacing w:val="-1"/>
          <w:sz w:val="28"/>
          <w:lang w:val="en-IN"/>
        </w:rPr>
        <w:t>in report</w:t>
      </w:r>
      <w:r>
        <w:rPr>
          <w:spacing w:val="-2"/>
          <w:sz w:val="28"/>
        </w:rPr>
        <w:t xml:space="preserve"> </w:t>
      </w:r>
      <w:r>
        <w:rPr>
          <w:rFonts w:hint="default"/>
          <w:spacing w:val="-2"/>
          <w:sz w:val="28"/>
          <w:lang w:val="en-IN"/>
        </w:rPr>
        <w:t>data</w:t>
      </w:r>
      <w:r>
        <w:rPr>
          <w:sz w:val="28"/>
        </w:rPr>
        <w:t>.</w:t>
      </w:r>
    </w:p>
    <w:p w14:paraId="676A12E7">
      <w:pPr>
        <w:pStyle w:val="6"/>
        <w:spacing w:before="4"/>
      </w:pPr>
    </w:p>
    <w:p w14:paraId="586D934F">
      <w:pPr>
        <w:pStyle w:val="13"/>
        <w:numPr>
          <w:ilvl w:val="0"/>
          <w:numId w:val="3"/>
        </w:numPr>
        <w:tabs>
          <w:tab w:val="left" w:pos="354"/>
        </w:tabs>
        <w:spacing w:before="0" w:after="0" w:line="240" w:lineRule="auto"/>
        <w:ind w:left="353" w:right="0" w:hanging="241"/>
        <w:jc w:val="left"/>
        <w:rPr>
          <w:sz w:val="28"/>
        </w:rPr>
      </w:pPr>
      <w:r>
        <w:rPr>
          <w:rFonts w:hint="default"/>
          <w:sz w:val="28"/>
          <w:lang w:val="en-IN"/>
        </w:rPr>
        <w:t>Should be able to perform data handling and data preprocessing</w:t>
      </w:r>
      <w:r>
        <w:rPr>
          <w:sz w:val="28"/>
        </w:rPr>
        <w:t>.</w:t>
      </w:r>
    </w:p>
    <w:p w14:paraId="41F5FEEB">
      <w:pPr>
        <w:pStyle w:val="6"/>
        <w:spacing w:before="9"/>
      </w:pPr>
    </w:p>
    <w:p w14:paraId="5AA58C1B">
      <w:pPr>
        <w:pStyle w:val="3"/>
        <w:numPr>
          <w:ilvl w:val="2"/>
          <w:numId w:val="2"/>
        </w:numPr>
        <w:tabs>
          <w:tab w:val="left" w:pos="757"/>
        </w:tabs>
        <w:spacing w:before="0" w:after="0" w:line="240" w:lineRule="auto"/>
        <w:ind w:left="756" w:right="0" w:hanging="644"/>
        <w:jc w:val="left"/>
      </w:pPr>
      <w:bookmarkStart w:id="27" w:name="_bookmark14"/>
      <w:bookmarkEnd w:id="27"/>
      <w:bookmarkStart w:id="28" w:name="_bookmark14"/>
      <w:bookmarkEnd w:id="28"/>
      <w:r>
        <w:rPr>
          <w:rFonts w:hint="default"/>
          <w:lang w:val="en-IN"/>
        </w:rPr>
        <w:t>Cyber Threat CVSS Prediction</w:t>
      </w:r>
      <w:r>
        <w:t>:</w:t>
      </w:r>
    </w:p>
    <w:p w14:paraId="2F93E11E">
      <w:pPr>
        <w:pStyle w:val="6"/>
        <w:rPr>
          <w:b/>
        </w:rPr>
      </w:pPr>
    </w:p>
    <w:p w14:paraId="042F92AB">
      <w:pPr>
        <w:pStyle w:val="13"/>
        <w:numPr>
          <w:ilvl w:val="0"/>
          <w:numId w:val="3"/>
        </w:numPr>
        <w:tabs>
          <w:tab w:val="left" w:pos="354"/>
        </w:tabs>
        <w:spacing w:before="0" w:after="0" w:line="240" w:lineRule="auto"/>
        <w:ind w:left="353" w:right="0" w:hanging="241"/>
        <w:jc w:val="left"/>
        <w:rPr>
          <w:sz w:val="28"/>
        </w:rPr>
      </w:pPr>
      <w:r>
        <w:rPr>
          <w:sz w:val="28"/>
        </w:rPr>
        <w:t>Users</w:t>
      </w:r>
      <w:r>
        <w:rPr>
          <w:spacing w:val="-1"/>
          <w:sz w:val="28"/>
        </w:rPr>
        <w:t xml:space="preserve"> </w:t>
      </w:r>
      <w:r>
        <w:rPr>
          <w:sz w:val="28"/>
        </w:rPr>
        <w:t>can</w:t>
      </w:r>
      <w:r>
        <w:rPr>
          <w:spacing w:val="-7"/>
          <w:sz w:val="28"/>
        </w:rPr>
        <w:t xml:space="preserve"> </w:t>
      </w:r>
      <w:r>
        <w:rPr>
          <w:rFonts w:hint="default"/>
          <w:spacing w:val="-7"/>
          <w:sz w:val="28"/>
          <w:lang w:val="en-IN"/>
        </w:rPr>
        <w:t>get organizing data from twitter database reports and tweets</w:t>
      </w:r>
      <w:r>
        <w:rPr>
          <w:sz w:val="28"/>
        </w:rPr>
        <w:t>.</w:t>
      </w:r>
    </w:p>
    <w:p w14:paraId="5F28C154">
      <w:pPr>
        <w:pStyle w:val="6"/>
        <w:spacing w:before="4"/>
      </w:pPr>
    </w:p>
    <w:p w14:paraId="1330099E">
      <w:pPr>
        <w:pStyle w:val="13"/>
        <w:numPr>
          <w:ilvl w:val="0"/>
          <w:numId w:val="3"/>
        </w:numPr>
        <w:tabs>
          <w:tab w:val="left" w:pos="354"/>
        </w:tabs>
        <w:spacing w:before="0" w:after="0" w:line="240" w:lineRule="auto"/>
        <w:ind w:left="353" w:right="0" w:hanging="241"/>
        <w:jc w:val="left"/>
        <w:rPr>
          <w:sz w:val="28"/>
        </w:rPr>
      </w:pPr>
      <w:r>
        <w:rPr>
          <w:rFonts w:hint="default"/>
          <w:sz w:val="28"/>
          <w:lang w:val="en-IN"/>
        </w:rPr>
        <w:t>Get entity names for each threat and its report</w:t>
      </w:r>
      <w:r>
        <w:rPr>
          <w:sz w:val="28"/>
        </w:rPr>
        <w:t>.</w:t>
      </w:r>
    </w:p>
    <w:p w14:paraId="2992B14E">
      <w:pPr>
        <w:pStyle w:val="6"/>
        <w:spacing w:before="4"/>
      </w:pPr>
    </w:p>
    <w:p w14:paraId="6CEDC5F7">
      <w:pPr>
        <w:pStyle w:val="13"/>
        <w:numPr>
          <w:ilvl w:val="0"/>
          <w:numId w:val="3"/>
        </w:numPr>
        <w:tabs>
          <w:tab w:val="left" w:pos="359"/>
        </w:tabs>
        <w:spacing w:before="0" w:after="0" w:line="240" w:lineRule="auto"/>
        <w:ind w:left="358" w:right="0" w:hanging="246"/>
        <w:jc w:val="left"/>
        <w:rPr>
          <w:sz w:val="28"/>
        </w:rPr>
      </w:pPr>
      <w:r>
        <w:rPr>
          <w:rFonts w:hint="default"/>
          <w:sz w:val="28"/>
          <w:lang w:val="en-IN"/>
        </w:rPr>
        <w:t>Get predicted CVSS score for each report of cyber threat</w:t>
      </w:r>
      <w:r>
        <w:rPr>
          <w:sz w:val="28"/>
        </w:rPr>
        <w:t>.</w:t>
      </w:r>
    </w:p>
    <w:p w14:paraId="120EDA89">
      <w:pPr>
        <w:spacing w:after="0" w:line="240" w:lineRule="auto"/>
        <w:jc w:val="left"/>
        <w:rPr>
          <w:sz w:val="28"/>
        </w:rPr>
        <w:sectPr>
          <w:pgSz w:w="11910" w:h="16840"/>
          <w:pgMar w:top="1280" w:right="880" w:bottom="280" w:left="102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45416885">
      <w:pPr>
        <w:pStyle w:val="3"/>
        <w:numPr>
          <w:ilvl w:val="2"/>
          <w:numId w:val="2"/>
        </w:numPr>
        <w:tabs>
          <w:tab w:val="left" w:pos="757"/>
        </w:tabs>
        <w:spacing w:before="61" w:after="0" w:line="240" w:lineRule="auto"/>
        <w:ind w:left="756" w:right="0" w:hanging="644"/>
        <w:jc w:val="left"/>
      </w:pPr>
      <w:bookmarkStart w:id="29" w:name="_bookmark15"/>
      <w:bookmarkEnd w:id="29"/>
      <w:bookmarkStart w:id="30" w:name="_bookmark15"/>
      <w:bookmarkEnd w:id="30"/>
      <w:r>
        <w:rPr>
          <w:rFonts w:hint="default"/>
          <w:lang w:val="en-IN"/>
        </w:rPr>
        <w:t>Anomaly detection</w:t>
      </w:r>
      <w:r>
        <w:t>:</w:t>
      </w:r>
    </w:p>
    <w:p w14:paraId="40E98E62">
      <w:pPr>
        <w:pStyle w:val="6"/>
        <w:spacing w:before="11"/>
        <w:rPr>
          <w:b/>
          <w:sz w:val="27"/>
        </w:rPr>
      </w:pPr>
    </w:p>
    <w:p w14:paraId="525A0CB3">
      <w:pPr>
        <w:pStyle w:val="13"/>
        <w:numPr>
          <w:ilvl w:val="0"/>
          <w:numId w:val="3"/>
        </w:numPr>
        <w:tabs>
          <w:tab w:val="left" w:pos="354"/>
        </w:tabs>
        <w:spacing w:before="0" w:after="0" w:line="240" w:lineRule="auto"/>
        <w:ind w:left="353" w:right="0" w:hanging="241"/>
        <w:jc w:val="left"/>
        <w:rPr>
          <w:sz w:val="28"/>
        </w:rPr>
      </w:pPr>
      <w:r>
        <w:rPr>
          <w:rFonts w:hint="default"/>
          <w:sz w:val="28"/>
          <w:lang w:val="en-IN"/>
        </w:rPr>
        <w:t>Use CVSS score to evaluate each cyber threat</w:t>
      </w:r>
      <w:r>
        <w:rPr>
          <w:sz w:val="28"/>
        </w:rPr>
        <w:t>.</w:t>
      </w:r>
    </w:p>
    <w:p w14:paraId="40A479BF">
      <w:pPr>
        <w:pStyle w:val="6"/>
        <w:spacing w:before="4"/>
      </w:pPr>
    </w:p>
    <w:p w14:paraId="5E41D94F">
      <w:pPr>
        <w:pStyle w:val="13"/>
        <w:numPr>
          <w:ilvl w:val="0"/>
          <w:numId w:val="3"/>
        </w:numPr>
        <w:tabs>
          <w:tab w:val="left" w:pos="354"/>
        </w:tabs>
        <w:spacing w:before="1" w:after="0" w:line="240" w:lineRule="auto"/>
        <w:ind w:left="353" w:right="0" w:hanging="241"/>
        <w:jc w:val="left"/>
        <w:rPr>
          <w:sz w:val="28"/>
        </w:rPr>
      </w:pPr>
      <w:r>
        <w:rPr>
          <w:rFonts w:hint="default"/>
          <w:sz w:val="28"/>
          <w:lang w:val="en-IN"/>
        </w:rPr>
        <w:t>Predict severity threat levels and impact analysis</w:t>
      </w:r>
      <w:r>
        <w:rPr>
          <w:sz w:val="28"/>
        </w:rPr>
        <w:t>.</w:t>
      </w:r>
    </w:p>
    <w:p w14:paraId="0913A4EB">
      <w:pPr>
        <w:pStyle w:val="6"/>
        <w:spacing w:before="3"/>
      </w:pPr>
    </w:p>
    <w:p w14:paraId="33155CA2">
      <w:pPr>
        <w:pStyle w:val="13"/>
        <w:numPr>
          <w:ilvl w:val="0"/>
          <w:numId w:val="3"/>
        </w:numPr>
        <w:tabs>
          <w:tab w:val="left" w:pos="354"/>
        </w:tabs>
        <w:spacing w:before="1" w:after="0" w:line="240" w:lineRule="auto"/>
        <w:ind w:left="353" w:right="0" w:hanging="241"/>
        <w:jc w:val="left"/>
        <w:rPr>
          <w:sz w:val="28"/>
        </w:rPr>
      </w:pPr>
      <w:r>
        <w:rPr>
          <w:rFonts w:hint="default"/>
          <w:sz w:val="28"/>
          <w:lang w:val="en-IN"/>
        </w:rPr>
        <w:t>Detect anomaly in threat behaviour patters</w:t>
      </w:r>
      <w:r>
        <w:rPr>
          <w:sz w:val="28"/>
        </w:rPr>
        <w:t>.</w:t>
      </w:r>
    </w:p>
    <w:p w14:paraId="01607073">
      <w:pPr>
        <w:pStyle w:val="6"/>
        <w:spacing w:before="3"/>
      </w:pPr>
    </w:p>
    <w:p w14:paraId="56077097">
      <w:pPr>
        <w:pStyle w:val="3"/>
        <w:numPr>
          <w:ilvl w:val="2"/>
          <w:numId w:val="2"/>
        </w:numPr>
        <w:tabs>
          <w:tab w:val="left" w:pos="829"/>
        </w:tabs>
        <w:spacing w:before="1" w:after="0" w:line="240" w:lineRule="auto"/>
        <w:ind w:left="828" w:right="0" w:hanging="716"/>
        <w:jc w:val="left"/>
      </w:pPr>
      <w:bookmarkStart w:id="31" w:name="_bookmark16"/>
      <w:bookmarkEnd w:id="31"/>
      <w:bookmarkStart w:id="32" w:name="_bookmark16"/>
      <w:bookmarkEnd w:id="32"/>
      <w:r>
        <w:rPr>
          <w:rFonts w:hint="default"/>
          <w:lang w:val="en-IN"/>
        </w:rPr>
        <w:t>Cyber threat profiling and alert generation</w:t>
      </w:r>
      <w:r>
        <w:t>:</w:t>
      </w:r>
    </w:p>
    <w:p w14:paraId="65E1F4CD">
      <w:pPr>
        <w:pStyle w:val="6"/>
        <w:spacing w:before="11"/>
        <w:rPr>
          <w:b/>
          <w:sz w:val="27"/>
        </w:rPr>
      </w:pPr>
    </w:p>
    <w:p w14:paraId="2B7D9F6D">
      <w:pPr>
        <w:pStyle w:val="13"/>
        <w:numPr>
          <w:ilvl w:val="0"/>
          <w:numId w:val="3"/>
        </w:numPr>
        <w:tabs>
          <w:tab w:val="left" w:pos="354"/>
        </w:tabs>
        <w:spacing w:before="0" w:after="0" w:line="240" w:lineRule="auto"/>
        <w:ind w:left="353" w:right="0" w:hanging="241"/>
        <w:jc w:val="left"/>
        <w:rPr>
          <w:sz w:val="28"/>
        </w:rPr>
      </w:pPr>
      <w:r>
        <w:rPr>
          <w:rFonts w:hint="default"/>
          <w:sz w:val="28"/>
          <w:lang w:val="en-IN"/>
        </w:rPr>
        <w:t>Using threat behaviour and report data train the deep clustering model</w:t>
      </w:r>
      <w:r>
        <w:rPr>
          <w:sz w:val="28"/>
        </w:rPr>
        <w:t>.</w:t>
      </w:r>
    </w:p>
    <w:p w14:paraId="469126F7">
      <w:pPr>
        <w:pStyle w:val="6"/>
        <w:spacing w:before="4"/>
      </w:pPr>
    </w:p>
    <w:p w14:paraId="6079D08A">
      <w:pPr>
        <w:pStyle w:val="13"/>
        <w:numPr>
          <w:ilvl w:val="0"/>
          <w:numId w:val="3"/>
        </w:numPr>
        <w:tabs>
          <w:tab w:val="left" w:pos="354"/>
        </w:tabs>
        <w:spacing w:before="0" w:after="0" w:line="240" w:lineRule="auto"/>
        <w:ind w:left="353" w:right="0" w:hanging="241"/>
        <w:jc w:val="left"/>
        <w:rPr>
          <w:sz w:val="28"/>
        </w:rPr>
      </w:pPr>
      <w:r>
        <w:rPr>
          <w:sz w:val="28"/>
        </w:rPr>
        <w:t>Generate</w:t>
      </w:r>
      <w:r>
        <w:rPr>
          <w:spacing w:val="-5"/>
          <w:sz w:val="28"/>
        </w:rPr>
        <w:t xml:space="preserve"> </w:t>
      </w:r>
      <w:r>
        <w:rPr>
          <w:rFonts w:hint="default"/>
          <w:spacing w:val="-5"/>
          <w:sz w:val="28"/>
          <w:lang w:val="en-IN"/>
        </w:rPr>
        <w:t>profiling clusters based on predictions from cluster model</w:t>
      </w:r>
      <w:r>
        <w:rPr>
          <w:sz w:val="28"/>
        </w:rPr>
        <w:t>.</w:t>
      </w:r>
    </w:p>
    <w:p w14:paraId="568ADCC0">
      <w:pPr>
        <w:pStyle w:val="6"/>
        <w:spacing w:before="4"/>
      </w:pPr>
    </w:p>
    <w:p w14:paraId="4C25C128">
      <w:pPr>
        <w:pStyle w:val="13"/>
        <w:numPr>
          <w:ilvl w:val="0"/>
          <w:numId w:val="3"/>
        </w:numPr>
        <w:tabs>
          <w:tab w:val="left" w:pos="354"/>
        </w:tabs>
        <w:spacing w:before="0" w:after="0" w:line="240" w:lineRule="auto"/>
        <w:ind w:left="353" w:right="0" w:hanging="241"/>
        <w:jc w:val="left"/>
        <w:rPr>
          <w:sz w:val="28"/>
        </w:rPr>
      </w:pPr>
      <w:r>
        <w:rPr>
          <w:sz w:val="28"/>
        </w:rPr>
        <w:t>Set</w:t>
      </w:r>
      <w:r>
        <w:rPr>
          <w:spacing w:val="-6"/>
          <w:sz w:val="28"/>
        </w:rPr>
        <w:t xml:space="preserve"> </w:t>
      </w:r>
      <w:r>
        <w:rPr>
          <w:rFonts w:hint="default"/>
          <w:spacing w:val="-6"/>
          <w:sz w:val="28"/>
          <w:lang w:val="en-IN"/>
        </w:rPr>
        <w:t>graph and cluster maps along with patch time of each cyber threat</w:t>
      </w:r>
      <w:r>
        <w:rPr>
          <w:sz w:val="28"/>
        </w:rPr>
        <w:t>.</w:t>
      </w:r>
    </w:p>
    <w:p w14:paraId="56C16BE7">
      <w:pPr>
        <w:pStyle w:val="6"/>
        <w:spacing w:before="9"/>
      </w:pPr>
    </w:p>
    <w:p w14:paraId="482CED71">
      <w:pPr>
        <w:pStyle w:val="3"/>
        <w:numPr>
          <w:ilvl w:val="1"/>
          <w:numId w:val="2"/>
        </w:numPr>
        <w:tabs>
          <w:tab w:val="left" w:pos="647"/>
        </w:tabs>
        <w:spacing w:before="0" w:after="0" w:line="240" w:lineRule="auto"/>
        <w:ind w:left="646" w:right="0" w:hanging="534"/>
        <w:jc w:val="left"/>
      </w:pPr>
      <w:bookmarkStart w:id="33" w:name="_bookmark17"/>
      <w:bookmarkEnd w:id="33"/>
      <w:bookmarkStart w:id="34" w:name="_bookmark17"/>
      <w:bookmarkEnd w:id="34"/>
      <w:r>
        <w:rPr>
          <w:spacing w:val="-1"/>
        </w:rPr>
        <w:t>Non-Functional</w:t>
      </w:r>
      <w:r>
        <w:rPr>
          <w:spacing w:val="-9"/>
        </w:rPr>
        <w:t xml:space="preserve"> </w:t>
      </w:r>
      <w:r>
        <w:t>Requirements:</w:t>
      </w:r>
    </w:p>
    <w:p w14:paraId="528E9E91">
      <w:pPr>
        <w:pStyle w:val="6"/>
        <w:spacing w:before="4"/>
        <w:rPr>
          <w:b/>
        </w:rPr>
      </w:pPr>
    </w:p>
    <w:p w14:paraId="247B027E">
      <w:pPr>
        <w:pStyle w:val="3"/>
        <w:numPr>
          <w:ilvl w:val="2"/>
          <w:numId w:val="2"/>
        </w:numPr>
        <w:tabs>
          <w:tab w:val="left" w:pos="757"/>
        </w:tabs>
        <w:spacing w:before="0" w:after="0" w:line="240" w:lineRule="auto"/>
        <w:ind w:left="756" w:right="0" w:hanging="644"/>
        <w:jc w:val="left"/>
      </w:pPr>
      <w:bookmarkStart w:id="35" w:name="_bookmark18"/>
      <w:bookmarkEnd w:id="35"/>
      <w:bookmarkStart w:id="36" w:name="_bookmark18"/>
      <w:bookmarkEnd w:id="36"/>
      <w:r>
        <w:t>Usability</w:t>
      </w:r>
    </w:p>
    <w:p w14:paraId="69405E7C">
      <w:pPr>
        <w:pStyle w:val="6"/>
        <w:spacing w:before="7"/>
        <w:rPr>
          <w:b/>
          <w:sz w:val="27"/>
        </w:rPr>
      </w:pPr>
    </w:p>
    <w:p w14:paraId="4CE8BB4E">
      <w:pPr>
        <w:pStyle w:val="13"/>
        <w:numPr>
          <w:ilvl w:val="0"/>
          <w:numId w:val="3"/>
        </w:numPr>
        <w:tabs>
          <w:tab w:val="left" w:pos="354"/>
        </w:tabs>
        <w:spacing w:before="0" w:after="0" w:line="240" w:lineRule="auto"/>
        <w:ind w:left="353" w:right="0" w:hanging="241"/>
        <w:jc w:val="left"/>
        <w:rPr>
          <w:sz w:val="28"/>
        </w:rPr>
      </w:pPr>
      <w:r>
        <w:rPr>
          <w:sz w:val="28"/>
        </w:rPr>
        <w:t>The</w:t>
      </w:r>
      <w:r>
        <w:rPr>
          <w:spacing w:val="-4"/>
          <w:sz w:val="28"/>
        </w:rPr>
        <w:t xml:space="preserve"> </w:t>
      </w:r>
      <w:r>
        <w:rPr>
          <w:rFonts w:hint="default"/>
          <w:spacing w:val="-4"/>
          <w:sz w:val="28"/>
          <w:lang w:val="en-IN"/>
        </w:rPr>
        <w:t>Model must be usable very easily</w:t>
      </w:r>
      <w:r>
        <w:rPr>
          <w:sz w:val="28"/>
        </w:rPr>
        <w:t>.</w:t>
      </w:r>
    </w:p>
    <w:p w14:paraId="6FD0B9E5">
      <w:pPr>
        <w:pStyle w:val="6"/>
        <w:spacing w:before="4"/>
      </w:pPr>
    </w:p>
    <w:p w14:paraId="30854B00">
      <w:pPr>
        <w:pStyle w:val="13"/>
        <w:numPr>
          <w:ilvl w:val="0"/>
          <w:numId w:val="3"/>
        </w:numPr>
        <w:tabs>
          <w:tab w:val="left" w:pos="354"/>
        </w:tabs>
        <w:spacing w:before="0" w:after="0" w:line="240" w:lineRule="auto"/>
        <w:ind w:left="353" w:right="0" w:hanging="241"/>
        <w:jc w:val="left"/>
        <w:rPr>
          <w:sz w:val="28"/>
        </w:rPr>
      </w:pPr>
      <w:r>
        <w:rPr>
          <w:rFonts w:hint="default"/>
          <w:sz w:val="28"/>
          <w:lang w:val="en-IN"/>
        </w:rPr>
        <w:t>It should be easily deploy-able in any environment</w:t>
      </w:r>
      <w:r>
        <w:rPr>
          <w:sz w:val="28"/>
        </w:rPr>
        <w:t>.</w:t>
      </w:r>
    </w:p>
    <w:p w14:paraId="6A25497A">
      <w:pPr>
        <w:pStyle w:val="6"/>
        <w:spacing w:before="8"/>
      </w:pPr>
    </w:p>
    <w:p w14:paraId="6D87311C">
      <w:pPr>
        <w:pStyle w:val="3"/>
        <w:numPr>
          <w:ilvl w:val="2"/>
          <w:numId w:val="2"/>
        </w:numPr>
        <w:tabs>
          <w:tab w:val="left" w:pos="757"/>
        </w:tabs>
        <w:spacing w:before="1" w:after="0" w:line="240" w:lineRule="auto"/>
        <w:ind w:left="756" w:right="0" w:hanging="644"/>
        <w:jc w:val="left"/>
      </w:pPr>
      <w:r>
        <w:t>Performance</w:t>
      </w:r>
    </w:p>
    <w:p w14:paraId="24933F9A">
      <w:pPr>
        <w:pStyle w:val="6"/>
        <w:spacing w:before="11"/>
        <w:rPr>
          <w:b/>
          <w:sz w:val="27"/>
        </w:rPr>
      </w:pPr>
    </w:p>
    <w:p w14:paraId="5E7F4CB8">
      <w:pPr>
        <w:pStyle w:val="13"/>
        <w:numPr>
          <w:ilvl w:val="0"/>
          <w:numId w:val="3"/>
        </w:numPr>
        <w:tabs>
          <w:tab w:val="left" w:pos="354"/>
        </w:tabs>
        <w:spacing w:before="0" w:after="0" w:line="240" w:lineRule="auto"/>
        <w:ind w:left="353" w:right="0" w:hanging="241"/>
        <w:jc w:val="left"/>
        <w:rPr>
          <w:sz w:val="28"/>
        </w:rPr>
      </w:pPr>
      <w:r>
        <w:rPr>
          <w:sz w:val="28"/>
        </w:rPr>
        <w:t>Quick</w:t>
      </w:r>
      <w:r>
        <w:rPr>
          <w:spacing w:val="-4"/>
          <w:sz w:val="28"/>
        </w:rPr>
        <w:t xml:space="preserve"> </w:t>
      </w:r>
      <w:r>
        <w:rPr>
          <w:sz w:val="28"/>
        </w:rPr>
        <w:t>response</w:t>
      </w:r>
      <w:r>
        <w:rPr>
          <w:spacing w:val="-1"/>
          <w:sz w:val="28"/>
        </w:rPr>
        <w:t xml:space="preserve"> </w:t>
      </w:r>
      <w:r>
        <w:rPr>
          <w:sz w:val="28"/>
        </w:rPr>
        <w:t>time</w:t>
      </w:r>
      <w:r>
        <w:rPr>
          <w:spacing w:val="2"/>
          <w:sz w:val="28"/>
        </w:rPr>
        <w:t xml:space="preserve"> </w:t>
      </w:r>
      <w:r>
        <w:rPr>
          <w:sz w:val="28"/>
        </w:rPr>
        <w:t>for loa</w:t>
      </w:r>
      <w:r>
        <w:rPr>
          <w:rFonts w:hint="default"/>
          <w:sz w:val="28"/>
          <w:lang w:val="en-IN"/>
        </w:rPr>
        <w:t>ding data and prediction</w:t>
      </w:r>
      <w:r>
        <w:rPr>
          <w:sz w:val="28"/>
        </w:rPr>
        <w:t>.</w:t>
      </w:r>
    </w:p>
    <w:p w14:paraId="6E469801">
      <w:pPr>
        <w:pStyle w:val="6"/>
        <w:spacing w:before="4"/>
      </w:pPr>
    </w:p>
    <w:p w14:paraId="57D2C67C">
      <w:pPr>
        <w:pStyle w:val="13"/>
        <w:numPr>
          <w:ilvl w:val="0"/>
          <w:numId w:val="3"/>
        </w:numPr>
        <w:tabs>
          <w:tab w:val="left" w:pos="354"/>
        </w:tabs>
        <w:spacing w:before="0" w:after="0" w:line="240" w:lineRule="auto"/>
        <w:ind w:left="353" w:right="0" w:hanging="241"/>
        <w:jc w:val="left"/>
        <w:rPr>
          <w:sz w:val="28"/>
        </w:rPr>
      </w:pPr>
      <w:r>
        <w:rPr>
          <w:sz w:val="28"/>
        </w:rPr>
        <w:t>Scalability</w:t>
      </w:r>
      <w:r>
        <w:rPr>
          <w:spacing w:val="-6"/>
          <w:sz w:val="28"/>
        </w:rPr>
        <w:t xml:space="preserve"> </w:t>
      </w:r>
      <w:r>
        <w:rPr>
          <w:sz w:val="28"/>
        </w:rPr>
        <w:t>to</w:t>
      </w:r>
      <w:r>
        <w:rPr>
          <w:spacing w:val="-2"/>
          <w:sz w:val="28"/>
        </w:rPr>
        <w:t xml:space="preserve"> </w:t>
      </w:r>
      <w:r>
        <w:rPr>
          <w:sz w:val="28"/>
        </w:rPr>
        <w:t>accommodate</w:t>
      </w:r>
      <w:r>
        <w:rPr>
          <w:spacing w:val="1"/>
          <w:sz w:val="28"/>
        </w:rPr>
        <w:t xml:space="preserve"> </w:t>
      </w:r>
      <w:r>
        <w:rPr>
          <w:rFonts w:hint="default"/>
          <w:spacing w:val="1"/>
          <w:sz w:val="28"/>
          <w:lang w:val="en-IN"/>
        </w:rPr>
        <w:t>increasing threat database</w:t>
      </w:r>
      <w:r>
        <w:rPr>
          <w:sz w:val="28"/>
        </w:rPr>
        <w:t>.</w:t>
      </w:r>
    </w:p>
    <w:p w14:paraId="044A5376">
      <w:pPr>
        <w:pStyle w:val="6"/>
        <w:spacing w:before="4"/>
        <w:rPr>
          <w:sz w:val="33"/>
        </w:rPr>
      </w:pPr>
    </w:p>
    <w:p w14:paraId="58EED847">
      <w:pPr>
        <w:pStyle w:val="3"/>
        <w:numPr>
          <w:ilvl w:val="2"/>
          <w:numId w:val="2"/>
        </w:numPr>
        <w:tabs>
          <w:tab w:val="left" w:pos="757"/>
        </w:tabs>
        <w:spacing w:before="1" w:after="0" w:line="240" w:lineRule="auto"/>
        <w:ind w:left="756" w:right="0" w:hanging="644"/>
        <w:jc w:val="left"/>
      </w:pPr>
      <w:bookmarkStart w:id="37" w:name="_bookmark19"/>
      <w:bookmarkEnd w:id="37"/>
      <w:bookmarkStart w:id="38" w:name="_bookmark19"/>
      <w:bookmarkEnd w:id="38"/>
      <w:r>
        <w:t>Security</w:t>
      </w:r>
    </w:p>
    <w:p w14:paraId="7BE0442B">
      <w:pPr>
        <w:pStyle w:val="6"/>
        <w:spacing w:before="10"/>
        <w:rPr>
          <w:b/>
          <w:sz w:val="27"/>
        </w:rPr>
      </w:pPr>
    </w:p>
    <w:p w14:paraId="3E565A67">
      <w:pPr>
        <w:pStyle w:val="13"/>
        <w:numPr>
          <w:ilvl w:val="0"/>
          <w:numId w:val="3"/>
        </w:numPr>
        <w:tabs>
          <w:tab w:val="left" w:pos="359"/>
        </w:tabs>
        <w:spacing w:before="0" w:after="0" w:line="240" w:lineRule="auto"/>
        <w:ind w:left="358" w:right="0" w:hanging="246"/>
        <w:jc w:val="left"/>
        <w:rPr>
          <w:sz w:val="28"/>
        </w:rPr>
      </w:pPr>
      <w:r>
        <w:rPr>
          <w:sz w:val="28"/>
        </w:rPr>
        <w:t>Implement</w:t>
      </w:r>
      <w:r>
        <w:rPr>
          <w:spacing w:val="-7"/>
          <w:sz w:val="28"/>
        </w:rPr>
        <w:t xml:space="preserve"> </w:t>
      </w:r>
      <w:r>
        <w:rPr>
          <w:sz w:val="28"/>
        </w:rPr>
        <w:t>secure</w:t>
      </w:r>
      <w:r>
        <w:rPr>
          <w:spacing w:val="-5"/>
          <w:sz w:val="28"/>
        </w:rPr>
        <w:t xml:space="preserve"> </w:t>
      </w:r>
      <w:r>
        <w:rPr>
          <w:sz w:val="28"/>
        </w:rPr>
        <w:t>user</w:t>
      </w:r>
      <w:r>
        <w:rPr>
          <w:spacing w:val="-8"/>
          <w:sz w:val="28"/>
        </w:rPr>
        <w:t xml:space="preserve"> </w:t>
      </w:r>
      <w:r>
        <w:rPr>
          <w:sz w:val="28"/>
        </w:rPr>
        <w:t>authentication</w:t>
      </w:r>
      <w:r>
        <w:rPr>
          <w:spacing w:val="-8"/>
          <w:sz w:val="28"/>
        </w:rPr>
        <w:t xml:space="preserve"> </w:t>
      </w:r>
      <w:r>
        <w:rPr>
          <w:sz w:val="28"/>
        </w:rPr>
        <w:t>and</w:t>
      </w:r>
      <w:r>
        <w:rPr>
          <w:spacing w:val="-7"/>
          <w:sz w:val="28"/>
        </w:rPr>
        <w:t xml:space="preserve"> </w:t>
      </w:r>
      <w:r>
        <w:rPr>
          <w:sz w:val="28"/>
        </w:rPr>
        <w:t>authorization.</w:t>
      </w:r>
    </w:p>
    <w:p w14:paraId="65396115">
      <w:pPr>
        <w:pStyle w:val="6"/>
        <w:spacing w:before="4"/>
      </w:pPr>
    </w:p>
    <w:p w14:paraId="030EEC8B">
      <w:pPr>
        <w:pStyle w:val="13"/>
        <w:numPr>
          <w:ilvl w:val="0"/>
          <w:numId w:val="3"/>
        </w:numPr>
        <w:tabs>
          <w:tab w:val="left" w:pos="354"/>
        </w:tabs>
        <w:spacing w:before="0" w:after="0" w:line="240" w:lineRule="auto"/>
        <w:ind w:left="353" w:right="0" w:hanging="241"/>
        <w:jc w:val="left"/>
        <w:rPr>
          <w:sz w:val="28"/>
        </w:rPr>
      </w:pPr>
      <w:r>
        <w:rPr>
          <w:rFonts w:hint="default"/>
          <w:sz w:val="28"/>
          <w:lang w:val="en-IN"/>
        </w:rPr>
        <w:t>Should work efficiently in isolation zones as well</w:t>
      </w:r>
      <w:r>
        <w:rPr>
          <w:sz w:val="28"/>
        </w:rPr>
        <w:t>.</w:t>
      </w:r>
    </w:p>
    <w:p w14:paraId="7A802CCF">
      <w:pPr>
        <w:pStyle w:val="6"/>
        <w:spacing w:before="1"/>
      </w:pPr>
    </w:p>
    <w:p w14:paraId="41C7584D">
      <w:pPr>
        <w:pStyle w:val="2"/>
        <w:numPr>
          <w:ilvl w:val="0"/>
          <w:numId w:val="2"/>
        </w:numPr>
        <w:tabs>
          <w:tab w:val="left" w:pos="641"/>
          <w:tab w:val="left" w:pos="642"/>
        </w:tabs>
        <w:spacing w:before="0" w:after="0" w:line="240" w:lineRule="auto"/>
        <w:ind w:left="641" w:right="0" w:hanging="529"/>
        <w:jc w:val="left"/>
      </w:pPr>
      <w:bookmarkStart w:id="39" w:name="_bookmark20"/>
      <w:bookmarkEnd w:id="39"/>
      <w:bookmarkStart w:id="40" w:name="_bookmark20"/>
      <w:bookmarkEnd w:id="40"/>
      <w:r>
        <w:t>External</w:t>
      </w:r>
      <w:r>
        <w:rPr>
          <w:spacing w:val="-19"/>
        </w:rPr>
        <w:t xml:space="preserve"> </w:t>
      </w:r>
      <w:r>
        <w:t>Interface</w:t>
      </w:r>
      <w:r>
        <w:rPr>
          <w:spacing w:val="-15"/>
        </w:rPr>
        <w:t xml:space="preserve"> </w:t>
      </w:r>
      <w:r>
        <w:t>Requirements</w:t>
      </w:r>
    </w:p>
    <w:p w14:paraId="509CD86B">
      <w:pPr>
        <w:pStyle w:val="3"/>
        <w:numPr>
          <w:ilvl w:val="1"/>
          <w:numId w:val="2"/>
        </w:numPr>
        <w:tabs>
          <w:tab w:val="left" w:pos="647"/>
        </w:tabs>
        <w:spacing w:before="284" w:after="0" w:line="240" w:lineRule="auto"/>
        <w:ind w:left="646" w:right="0" w:hanging="534"/>
        <w:jc w:val="left"/>
      </w:pPr>
      <w:bookmarkStart w:id="41" w:name="_bookmark21"/>
      <w:bookmarkEnd w:id="41"/>
      <w:bookmarkStart w:id="42" w:name="_bookmark21"/>
      <w:bookmarkEnd w:id="42"/>
      <w:r>
        <w:rPr>
          <w:rFonts w:hint="default"/>
          <w:lang w:val="en-IN"/>
        </w:rPr>
        <w:t>Data appending</w:t>
      </w:r>
      <w:r>
        <w:rPr>
          <w:spacing w:val="-1"/>
        </w:rPr>
        <w:t xml:space="preserve"> </w:t>
      </w:r>
      <w:r>
        <w:t>Interfaces:</w:t>
      </w:r>
    </w:p>
    <w:p w14:paraId="6A34FCAA">
      <w:pPr>
        <w:pStyle w:val="6"/>
        <w:rPr>
          <w:b/>
        </w:rPr>
      </w:pPr>
    </w:p>
    <w:p w14:paraId="79C2C48F">
      <w:pPr>
        <w:pStyle w:val="13"/>
        <w:numPr>
          <w:ilvl w:val="0"/>
          <w:numId w:val="3"/>
        </w:numPr>
        <w:tabs>
          <w:tab w:val="left" w:pos="359"/>
        </w:tabs>
        <w:spacing w:before="0" w:after="0" w:line="240" w:lineRule="auto"/>
        <w:ind w:left="358" w:right="0" w:hanging="246"/>
        <w:jc w:val="left"/>
        <w:rPr>
          <w:sz w:val="28"/>
        </w:rPr>
      </w:pPr>
      <w:r>
        <w:rPr>
          <w:rFonts w:hint="default"/>
          <w:sz w:val="28"/>
          <w:lang w:val="en-IN"/>
        </w:rPr>
        <w:t>Should be able to append and convert data types</w:t>
      </w:r>
      <w:r>
        <w:rPr>
          <w:sz w:val="28"/>
        </w:rPr>
        <w:t>.</w:t>
      </w:r>
    </w:p>
    <w:p w14:paraId="4CF9DE50">
      <w:pPr>
        <w:pStyle w:val="6"/>
        <w:spacing w:before="4"/>
      </w:pPr>
    </w:p>
    <w:p w14:paraId="71C36B79">
      <w:pPr>
        <w:pStyle w:val="13"/>
        <w:numPr>
          <w:ilvl w:val="0"/>
          <w:numId w:val="3"/>
        </w:numPr>
        <w:tabs>
          <w:tab w:val="left" w:pos="354"/>
        </w:tabs>
        <w:spacing w:before="0" w:after="0" w:line="240" w:lineRule="auto"/>
        <w:ind w:left="353" w:right="0" w:hanging="241"/>
        <w:jc w:val="left"/>
        <w:rPr>
          <w:sz w:val="28"/>
        </w:rPr>
      </w:pPr>
      <w:r>
        <w:rPr>
          <w:rFonts w:hint="default"/>
          <w:sz w:val="28"/>
          <w:lang w:val="en-IN"/>
        </w:rPr>
        <w:t>Normalization of data format and null value prediction must be efficient</w:t>
      </w:r>
      <w:r>
        <w:rPr>
          <w:sz w:val="28"/>
        </w:rPr>
        <w:t>.</w:t>
      </w:r>
    </w:p>
    <w:p w14:paraId="4179275D">
      <w:pPr>
        <w:spacing w:after="0" w:line="240" w:lineRule="auto"/>
        <w:jc w:val="left"/>
        <w:rPr>
          <w:sz w:val="28"/>
        </w:rPr>
        <w:sectPr>
          <w:pgSz w:w="11910" w:h="16840"/>
          <w:pgMar w:top="960" w:right="880" w:bottom="280" w:left="102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5E370B3C">
      <w:pPr>
        <w:pStyle w:val="3"/>
        <w:numPr>
          <w:ilvl w:val="1"/>
          <w:numId w:val="2"/>
        </w:numPr>
        <w:tabs>
          <w:tab w:val="left" w:pos="647"/>
        </w:tabs>
        <w:spacing w:before="67" w:after="0" w:line="240" w:lineRule="auto"/>
        <w:ind w:left="646" w:right="0" w:hanging="534"/>
        <w:jc w:val="left"/>
      </w:pPr>
      <w:bookmarkStart w:id="43" w:name="_bookmark22"/>
      <w:bookmarkEnd w:id="43"/>
      <w:bookmarkStart w:id="44" w:name="_bookmark22"/>
      <w:bookmarkEnd w:id="44"/>
      <w:r>
        <w:rPr>
          <w:rFonts w:hint="default"/>
          <w:lang w:val="en-IN"/>
        </w:rPr>
        <w:t>Profiling</w:t>
      </w:r>
      <w:r>
        <w:rPr>
          <w:spacing w:val="3"/>
        </w:rPr>
        <w:t xml:space="preserve"> </w:t>
      </w:r>
      <w:r>
        <w:t>Interfaces:</w:t>
      </w:r>
    </w:p>
    <w:p w14:paraId="458084BD">
      <w:pPr>
        <w:pStyle w:val="6"/>
        <w:rPr>
          <w:b/>
        </w:rPr>
      </w:pPr>
    </w:p>
    <w:p w14:paraId="70C7F1D8">
      <w:pPr>
        <w:pStyle w:val="13"/>
        <w:numPr>
          <w:ilvl w:val="0"/>
          <w:numId w:val="3"/>
        </w:numPr>
        <w:tabs>
          <w:tab w:val="left" w:pos="354"/>
        </w:tabs>
        <w:spacing w:before="0" w:after="0" w:line="240" w:lineRule="auto"/>
        <w:ind w:left="353" w:right="0" w:hanging="241"/>
        <w:jc w:val="left"/>
        <w:rPr>
          <w:sz w:val="28"/>
        </w:rPr>
      </w:pPr>
      <w:r>
        <w:rPr>
          <w:rFonts w:hint="default"/>
          <w:sz w:val="28"/>
          <w:lang w:val="en-IN"/>
        </w:rPr>
        <w:t>Should be able to provide profiling clusters more clear and understandable</w:t>
      </w:r>
      <w:r>
        <w:rPr>
          <w:sz w:val="28"/>
        </w:rPr>
        <w:t>.</w:t>
      </w:r>
    </w:p>
    <w:p w14:paraId="358972B0">
      <w:pPr>
        <w:pStyle w:val="6"/>
        <w:spacing w:before="9"/>
      </w:pPr>
    </w:p>
    <w:p w14:paraId="2C5868D0">
      <w:pPr>
        <w:pStyle w:val="3"/>
        <w:numPr>
          <w:ilvl w:val="1"/>
          <w:numId w:val="2"/>
        </w:numPr>
        <w:tabs>
          <w:tab w:val="left" w:pos="647"/>
        </w:tabs>
        <w:spacing w:before="0" w:after="0" w:line="240" w:lineRule="auto"/>
        <w:ind w:left="646" w:right="0" w:hanging="534"/>
        <w:jc w:val="left"/>
      </w:pPr>
      <w:bookmarkStart w:id="45" w:name="_bookmark23"/>
      <w:bookmarkEnd w:id="45"/>
      <w:bookmarkStart w:id="46" w:name="_bookmark23"/>
      <w:bookmarkEnd w:id="46"/>
      <w:r>
        <w:rPr>
          <w:rFonts w:hint="default"/>
          <w:lang w:val="en-IN"/>
        </w:rPr>
        <w:t>Patching time graph</w:t>
      </w:r>
      <w:r>
        <w:rPr>
          <w:spacing w:val="2"/>
        </w:rPr>
        <w:t xml:space="preserve"> </w:t>
      </w:r>
      <w:r>
        <w:t>Interfaces:</w:t>
      </w:r>
    </w:p>
    <w:p w14:paraId="372BC6E5">
      <w:pPr>
        <w:pStyle w:val="6"/>
        <w:spacing w:before="11"/>
        <w:rPr>
          <w:b/>
          <w:sz w:val="27"/>
        </w:rPr>
      </w:pPr>
    </w:p>
    <w:p w14:paraId="5FA137FE">
      <w:pPr>
        <w:pStyle w:val="13"/>
        <w:numPr>
          <w:ilvl w:val="0"/>
          <w:numId w:val="3"/>
        </w:numPr>
        <w:tabs>
          <w:tab w:val="left" w:pos="359"/>
        </w:tabs>
        <w:spacing w:before="0" w:after="0" w:line="240" w:lineRule="auto"/>
        <w:ind w:left="358" w:right="0" w:hanging="246"/>
        <w:jc w:val="left"/>
        <w:rPr>
          <w:sz w:val="28"/>
        </w:rPr>
      </w:pPr>
      <w:r>
        <w:rPr>
          <w:rFonts w:hint="default"/>
          <w:sz w:val="28"/>
          <w:lang w:val="en-IN"/>
        </w:rPr>
        <w:t>Classification clusters must be easily understandable</w:t>
      </w:r>
      <w:r>
        <w:rPr>
          <w:sz w:val="28"/>
        </w:rPr>
        <w:t>.</w:t>
      </w:r>
    </w:p>
    <w:p w14:paraId="6C634756">
      <w:pPr>
        <w:pStyle w:val="6"/>
        <w:spacing w:before="4"/>
      </w:pPr>
    </w:p>
    <w:p w14:paraId="3358550A">
      <w:pPr>
        <w:pStyle w:val="13"/>
        <w:numPr>
          <w:ilvl w:val="0"/>
          <w:numId w:val="3"/>
        </w:numPr>
        <w:tabs>
          <w:tab w:val="left" w:pos="354"/>
        </w:tabs>
        <w:spacing w:before="0" w:after="0" w:line="240" w:lineRule="auto"/>
        <w:ind w:left="353" w:right="0" w:hanging="241"/>
        <w:jc w:val="left"/>
        <w:rPr>
          <w:sz w:val="28"/>
        </w:rPr>
      </w:pPr>
      <w:r>
        <w:rPr>
          <w:rFonts w:hint="default"/>
          <w:sz w:val="28"/>
          <w:lang w:val="en-IN"/>
        </w:rPr>
        <w:t>Patch graphs must be detailed with better understandably and analysis report</w:t>
      </w:r>
      <w:r>
        <w:rPr>
          <w:sz w:val="28"/>
        </w:rPr>
        <w:t>.</w:t>
      </w:r>
    </w:p>
    <w:p w14:paraId="65559078">
      <w:pPr>
        <w:pStyle w:val="6"/>
        <w:rPr>
          <w:sz w:val="30"/>
        </w:rPr>
      </w:pPr>
    </w:p>
    <w:p w14:paraId="1516948B">
      <w:pPr>
        <w:pStyle w:val="6"/>
        <w:spacing w:before="9"/>
        <w:rPr>
          <w:sz w:val="34"/>
        </w:rPr>
      </w:pPr>
    </w:p>
    <w:p w14:paraId="0890BDD7">
      <w:pPr>
        <w:pStyle w:val="2"/>
        <w:numPr>
          <w:ilvl w:val="0"/>
          <w:numId w:val="2"/>
        </w:numPr>
        <w:tabs>
          <w:tab w:val="left" w:pos="642"/>
        </w:tabs>
        <w:spacing w:before="0" w:after="0" w:line="240" w:lineRule="auto"/>
        <w:ind w:left="641" w:right="0" w:hanging="529"/>
        <w:jc w:val="both"/>
      </w:pPr>
      <w:bookmarkStart w:id="47" w:name="_TOC_250000"/>
      <w:bookmarkEnd w:id="47"/>
      <w:r>
        <w:t>Conclusion</w:t>
      </w:r>
    </w:p>
    <w:p w14:paraId="49207A35">
      <w:pPr>
        <w:pStyle w:val="6"/>
        <w:spacing w:before="97" w:line="360" w:lineRule="auto"/>
        <w:ind w:left="113" w:right="115"/>
        <w:jc w:val="both"/>
      </w:pPr>
      <w:r>
        <w:rPr>
          <w:rFonts w:hint="default"/>
        </w:rPr>
        <w:t>In general, the automated system is a huge step forward in cybersecurity capabilities when it comes to detecting and categorizing new cyber threats. The technology enables companies to proactively detect and react to emerging risks by using natural language processing methods and social media data. This strengthens their resilience and protects them from possible cyber assaults in our interconnected world.</w:t>
      </w:r>
      <w:r>
        <w:rPr>
          <w:rFonts w:hint="default"/>
          <w:lang w:val="en-IN"/>
        </w:rPr>
        <w:t xml:space="preserve"> </w:t>
      </w:r>
      <w:r>
        <w:t>This SRS document serves as a guideline for the development</w:t>
      </w:r>
      <w:r>
        <w:rPr>
          <w:spacing w:val="1"/>
        </w:rPr>
        <w:t xml:space="preserve"> </w:t>
      </w:r>
      <w:r>
        <w:t>team</w:t>
      </w:r>
      <w:r>
        <w:rPr>
          <w:spacing w:val="-10"/>
        </w:rPr>
        <w:t xml:space="preserve"> </w:t>
      </w:r>
      <w:r>
        <w:t>to</w:t>
      </w:r>
      <w:r>
        <w:rPr>
          <w:spacing w:val="1"/>
        </w:rPr>
        <w:t xml:space="preserve"> </w:t>
      </w:r>
      <w:r>
        <w:t>create</w:t>
      </w:r>
      <w:r>
        <w:rPr>
          <w:spacing w:val="1"/>
        </w:rPr>
        <w:t xml:space="preserve"> </w:t>
      </w:r>
      <w:r>
        <w:t>a</w:t>
      </w:r>
      <w:r>
        <w:rPr>
          <w:spacing w:val="5"/>
        </w:rPr>
        <w:t xml:space="preserve"> </w:t>
      </w:r>
      <w:r>
        <w:t>robust</w:t>
      </w:r>
      <w:r>
        <w:rPr>
          <w:spacing w:val="2"/>
        </w:rPr>
        <w:t xml:space="preserve"> </w:t>
      </w:r>
      <w:r>
        <w:t>and user-friendly</w:t>
      </w:r>
      <w:r>
        <w:rPr>
          <w:spacing w:val="-3"/>
        </w:rPr>
        <w:t xml:space="preserve"> </w:t>
      </w:r>
      <w:r>
        <w:rPr>
          <w:rFonts w:hint="default"/>
          <w:spacing w:val="-3"/>
          <w:lang w:val="en-IN"/>
        </w:rPr>
        <w:t>Cyber Threat profiling and alert system</w:t>
      </w:r>
      <w:r>
        <w:t>.</w:t>
      </w:r>
    </w:p>
    <w:p w14:paraId="41B91DD0">
      <w:pPr>
        <w:spacing w:after="0" w:line="360" w:lineRule="auto"/>
        <w:jc w:val="both"/>
        <w:sectPr>
          <w:pgSz w:w="11910" w:h="16840"/>
          <w:pgMar w:top="1280" w:right="880" w:bottom="280" w:left="102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0CD7D68E">
      <w:pPr>
        <w:spacing w:before="53"/>
        <w:ind w:left="0" w:right="63" w:firstLine="0"/>
        <w:jc w:val="center"/>
        <w:rPr>
          <w:b/>
          <w:sz w:val="44"/>
        </w:rPr>
      </w:pPr>
      <w:r>
        <w:rPr>
          <w:b/>
          <w:sz w:val="44"/>
        </w:rPr>
        <w:t>SCRUM</w:t>
      </w:r>
      <w:r>
        <w:rPr>
          <w:b/>
          <w:spacing w:val="-5"/>
          <w:sz w:val="44"/>
        </w:rPr>
        <w:t xml:space="preserve"> </w:t>
      </w:r>
      <w:r>
        <w:rPr>
          <w:b/>
          <w:sz w:val="44"/>
        </w:rPr>
        <w:t>METHODOLOGY</w:t>
      </w:r>
    </w:p>
    <w:p w14:paraId="297A2A90">
      <w:pPr>
        <w:pStyle w:val="6"/>
        <w:spacing w:before="5"/>
        <w:rPr>
          <w:b/>
          <w:sz w:val="61"/>
        </w:rPr>
      </w:pPr>
    </w:p>
    <w:p w14:paraId="2DA57691">
      <w:pPr>
        <w:tabs>
          <w:tab w:val="left" w:pos="6593"/>
        </w:tabs>
        <w:spacing w:before="0"/>
        <w:ind w:left="0" w:right="61" w:firstLine="0"/>
        <w:jc w:val="center"/>
        <w:rPr>
          <w:b/>
          <w:sz w:val="32"/>
        </w:rPr>
      </w:pPr>
      <w:r>
        <w:rPr>
          <w:b/>
          <w:sz w:val="32"/>
        </w:rPr>
        <w:t>EXP.NO:</w:t>
      </w:r>
      <w:r>
        <w:rPr>
          <w:b/>
          <w:spacing w:val="-1"/>
          <w:sz w:val="32"/>
        </w:rPr>
        <w:t xml:space="preserve"> </w:t>
      </w:r>
      <w:r>
        <w:rPr>
          <w:b/>
          <w:sz w:val="32"/>
        </w:rPr>
        <w:t>2</w:t>
      </w:r>
      <w:r>
        <w:rPr>
          <w:b/>
          <w:sz w:val="32"/>
        </w:rPr>
        <w:tab/>
      </w:r>
      <w:r>
        <w:rPr>
          <w:b/>
          <w:sz w:val="32"/>
        </w:rPr>
        <w:t>DATE:</w:t>
      </w:r>
      <w:r>
        <w:rPr>
          <w:b/>
          <w:spacing w:val="-8"/>
          <w:sz w:val="32"/>
        </w:rPr>
        <w:t xml:space="preserve"> </w:t>
      </w:r>
    </w:p>
    <w:p w14:paraId="005A11F9">
      <w:pPr>
        <w:pStyle w:val="6"/>
        <w:rPr>
          <w:b/>
          <w:sz w:val="36"/>
        </w:rPr>
      </w:pPr>
    </w:p>
    <w:p w14:paraId="257306C0">
      <w:pPr>
        <w:pStyle w:val="6"/>
        <w:spacing w:before="1"/>
        <w:rPr>
          <w:b/>
          <w:sz w:val="53"/>
        </w:rPr>
      </w:pPr>
    </w:p>
    <w:p w14:paraId="7D2B3BD4">
      <w:pPr>
        <w:pStyle w:val="13"/>
        <w:numPr>
          <w:ilvl w:val="0"/>
          <w:numId w:val="4"/>
        </w:numPr>
        <w:tabs>
          <w:tab w:val="left" w:pos="927"/>
        </w:tabs>
        <w:spacing w:before="0" w:after="0" w:line="240" w:lineRule="auto"/>
        <w:ind w:left="926" w:right="0" w:hanging="433"/>
        <w:jc w:val="both"/>
        <w:rPr>
          <w:b/>
          <w:sz w:val="32"/>
        </w:rPr>
      </w:pPr>
      <w:r>
        <w:rPr>
          <w:b/>
          <w:sz w:val="32"/>
        </w:rPr>
        <w:t>Introduction</w:t>
      </w:r>
    </w:p>
    <w:p w14:paraId="07A3E4B6">
      <w:pPr>
        <w:pStyle w:val="6"/>
        <w:spacing w:before="322" w:line="276" w:lineRule="auto"/>
        <w:ind w:left="494" w:right="750"/>
        <w:jc w:val="both"/>
        <w:rPr>
          <w:lang w:val="en-US" w:eastAsia="en-US"/>
        </w:rPr>
      </w:pPr>
      <w:r>
        <w:rPr>
          <w:lang w:val="en-US" w:eastAsia="en-US"/>
        </w:rPr>
        <w:t>Th</w:t>
      </w:r>
      <w:r>
        <w:rPr>
          <w:rFonts w:hint="default"/>
          <w:lang w:val="en-IN" w:eastAsia="en-US"/>
        </w:rPr>
        <w:t>e deep clustering topic model: an approach to cyber anomaly detection and profiling</w:t>
      </w:r>
      <w:r>
        <w:rPr>
          <w:lang w:val="en-US" w:eastAsia="en-US"/>
        </w:rPr>
        <w:t xml:space="preserve"> introduces a system that uses natural language processing (NLP) methods applied to Twitter data to automatically detect and profile new cyber risks</w:t>
      </w:r>
      <w:r>
        <w:rPr>
          <w:rFonts w:hint="default"/>
          <w:lang w:val="en-IN" w:eastAsia="en-US"/>
        </w:rPr>
        <w:t xml:space="preserve"> u</w:t>
      </w:r>
      <w:r>
        <w:rPr>
          <w:lang w:val="en-US" w:eastAsia="en-US"/>
        </w:rPr>
        <w:t xml:space="preserve">sing Twitter as a resource for cybersecurity knowledge is becoming more important as more and more people use social media to talk about cybersecurity. </w:t>
      </w:r>
    </w:p>
    <w:p w14:paraId="427ABD11">
      <w:pPr>
        <w:pStyle w:val="6"/>
        <w:spacing w:before="8"/>
      </w:pPr>
    </w:p>
    <w:p w14:paraId="3DE94C83">
      <w:pPr>
        <w:pStyle w:val="13"/>
        <w:numPr>
          <w:ilvl w:val="0"/>
          <w:numId w:val="4"/>
        </w:numPr>
        <w:tabs>
          <w:tab w:val="left" w:pos="927"/>
        </w:tabs>
        <w:spacing w:before="1" w:after="0" w:line="367" w:lineRule="exact"/>
        <w:ind w:left="926" w:right="0" w:hanging="433"/>
        <w:jc w:val="left"/>
        <w:rPr>
          <w:b/>
          <w:sz w:val="32"/>
        </w:rPr>
      </w:pPr>
      <w:r>
        <w:rPr>
          <w:b/>
          <w:sz w:val="32"/>
        </w:rPr>
        <w:t>Objectives</w:t>
      </w:r>
    </w:p>
    <w:p w14:paraId="2644E0A7">
      <w:pPr>
        <w:pStyle w:val="13"/>
        <w:numPr>
          <w:ilvl w:val="0"/>
          <w:numId w:val="5"/>
        </w:numPr>
        <w:tabs>
          <w:tab w:val="left" w:pos="739"/>
        </w:tabs>
        <w:spacing w:before="0" w:after="0" w:line="266" w:lineRule="auto"/>
        <w:ind w:left="494" w:right="1318" w:firstLine="0"/>
        <w:jc w:val="left"/>
        <w:rPr>
          <w:rFonts w:ascii="Symbol" w:hAnsi="Symbol"/>
          <w:sz w:val="32"/>
        </w:rPr>
      </w:pPr>
      <w:r>
        <w:rPr>
          <w:sz w:val="28"/>
        </w:rPr>
        <w:t>Develop a deep clustering topic model that can effectively identify anomalous cyber activities.</w:t>
      </w:r>
    </w:p>
    <w:p w14:paraId="265BFBE8">
      <w:pPr>
        <w:pStyle w:val="13"/>
        <w:numPr>
          <w:ilvl w:val="0"/>
          <w:numId w:val="5"/>
        </w:numPr>
        <w:tabs>
          <w:tab w:val="left" w:pos="739"/>
        </w:tabs>
        <w:spacing w:before="8" w:after="0" w:line="240" w:lineRule="auto"/>
        <w:ind w:left="738" w:right="0" w:hanging="245"/>
        <w:jc w:val="left"/>
        <w:rPr>
          <w:rFonts w:ascii="Symbol" w:hAnsi="Symbol"/>
          <w:sz w:val="32"/>
        </w:rPr>
      </w:pPr>
      <w:r>
        <w:rPr>
          <w:rFonts w:hint="default"/>
          <w:sz w:val="28"/>
          <w:lang w:val="en-IN"/>
        </w:rPr>
        <w:t>Analyze the effectiveness of the model in profiling normal vs. anomalous network</w:t>
      </w:r>
    </w:p>
    <w:p w14:paraId="3D39F4F3">
      <w:pPr>
        <w:pStyle w:val="13"/>
        <w:numPr>
          <w:ilvl w:val="0"/>
          <w:numId w:val="0"/>
        </w:numPr>
        <w:tabs>
          <w:tab w:val="left" w:pos="739"/>
        </w:tabs>
        <w:spacing w:before="8" w:after="0" w:line="240" w:lineRule="auto"/>
        <w:ind w:left="493" w:leftChars="0" w:right="0" w:rightChars="0"/>
        <w:jc w:val="left"/>
        <w:rPr>
          <w:rFonts w:ascii="Symbol" w:hAnsi="Symbol"/>
          <w:sz w:val="32"/>
        </w:rPr>
      </w:pPr>
      <w:r>
        <w:rPr>
          <w:rFonts w:hint="default"/>
          <w:sz w:val="28"/>
          <w:lang w:val="en-IN"/>
        </w:rPr>
        <w:t xml:space="preserve"> behaviors based on learned topics</w:t>
      </w:r>
      <w:r>
        <w:rPr>
          <w:spacing w:val="-1"/>
          <w:sz w:val="28"/>
        </w:rPr>
        <w:t xml:space="preserve"> </w:t>
      </w:r>
    </w:p>
    <w:p w14:paraId="6E81757A">
      <w:pPr>
        <w:pStyle w:val="13"/>
        <w:numPr>
          <w:ilvl w:val="0"/>
          <w:numId w:val="5"/>
        </w:numPr>
        <w:tabs>
          <w:tab w:val="left" w:pos="739"/>
        </w:tabs>
        <w:spacing w:before="30" w:after="0" w:line="240" w:lineRule="auto"/>
        <w:ind w:left="738" w:right="0" w:hanging="245"/>
        <w:jc w:val="left"/>
        <w:rPr>
          <w:rFonts w:ascii="Symbol" w:hAnsi="Symbol"/>
          <w:sz w:val="32"/>
        </w:rPr>
      </w:pPr>
      <w:r>
        <w:rPr>
          <w:sz w:val="28"/>
        </w:rPr>
        <w:t>Ensure</w:t>
      </w:r>
      <w:r>
        <w:rPr>
          <w:spacing w:val="-6"/>
          <w:sz w:val="28"/>
        </w:rPr>
        <w:t xml:space="preserve"> </w:t>
      </w:r>
      <w:r>
        <w:rPr>
          <w:sz w:val="28"/>
        </w:rPr>
        <w:t>seamless</w:t>
      </w:r>
      <w:r>
        <w:rPr>
          <w:spacing w:val="-4"/>
          <w:sz w:val="28"/>
        </w:rPr>
        <w:t xml:space="preserve"> </w:t>
      </w:r>
      <w:r>
        <w:rPr>
          <w:sz w:val="28"/>
        </w:rPr>
        <w:t>collaboration</w:t>
      </w:r>
      <w:r>
        <w:rPr>
          <w:spacing w:val="-9"/>
          <w:sz w:val="28"/>
        </w:rPr>
        <w:t xml:space="preserve"> </w:t>
      </w:r>
      <w:r>
        <w:rPr>
          <w:sz w:val="28"/>
        </w:rPr>
        <w:t>between</w:t>
      </w:r>
      <w:r>
        <w:rPr>
          <w:spacing w:val="-10"/>
          <w:sz w:val="28"/>
        </w:rPr>
        <w:t xml:space="preserve"> </w:t>
      </w:r>
      <w:r>
        <w:rPr>
          <w:rFonts w:hint="default"/>
          <w:spacing w:val="-10"/>
          <w:sz w:val="28"/>
          <w:lang w:val="en-IN"/>
        </w:rPr>
        <w:t>Cyber Security Team</w:t>
      </w:r>
      <w:r>
        <w:rPr>
          <w:spacing w:val="-5"/>
          <w:sz w:val="28"/>
        </w:rPr>
        <w:t xml:space="preserve"> </w:t>
      </w:r>
      <w:r>
        <w:rPr>
          <w:sz w:val="28"/>
        </w:rPr>
        <w:t>and</w:t>
      </w:r>
      <w:r>
        <w:rPr>
          <w:rFonts w:hint="default"/>
          <w:sz w:val="28"/>
          <w:lang w:val="en-IN"/>
        </w:rPr>
        <w:t xml:space="preserve"> Cyber Threat</w:t>
      </w:r>
      <w:r>
        <w:rPr>
          <w:spacing w:val="-6"/>
          <w:sz w:val="28"/>
        </w:rPr>
        <w:t xml:space="preserve"> </w:t>
      </w:r>
      <w:r>
        <w:rPr>
          <w:rFonts w:hint="default"/>
          <w:spacing w:val="-6"/>
          <w:sz w:val="28"/>
          <w:lang w:val="en-IN"/>
        </w:rPr>
        <w:t>Profiling</w:t>
      </w:r>
    </w:p>
    <w:p w14:paraId="42EC61B1">
      <w:pPr>
        <w:pStyle w:val="13"/>
        <w:numPr>
          <w:ilvl w:val="0"/>
          <w:numId w:val="0"/>
        </w:numPr>
        <w:tabs>
          <w:tab w:val="left" w:pos="739"/>
        </w:tabs>
        <w:spacing w:before="30" w:after="0" w:line="240" w:lineRule="auto"/>
        <w:ind w:left="493" w:leftChars="0" w:right="0" w:rightChars="0"/>
        <w:jc w:val="left"/>
        <w:rPr>
          <w:rFonts w:ascii="Symbol" w:hAnsi="Symbol"/>
          <w:sz w:val="32"/>
        </w:rPr>
      </w:pPr>
      <w:r>
        <w:rPr>
          <w:rFonts w:hint="default"/>
          <w:spacing w:val="-6"/>
          <w:sz w:val="28"/>
          <w:lang w:val="en-IN"/>
        </w:rPr>
        <w:t xml:space="preserve"> system </w:t>
      </w:r>
      <w:r>
        <w:rPr>
          <w:sz w:val="28"/>
        </w:rPr>
        <w:t>.</w:t>
      </w:r>
    </w:p>
    <w:p w14:paraId="346EDD25">
      <w:pPr>
        <w:pStyle w:val="13"/>
        <w:numPr>
          <w:ilvl w:val="0"/>
          <w:numId w:val="4"/>
        </w:numPr>
        <w:tabs>
          <w:tab w:val="left" w:pos="927"/>
        </w:tabs>
        <w:spacing w:before="318" w:after="0" w:line="240" w:lineRule="auto"/>
        <w:ind w:left="926" w:right="0" w:hanging="433"/>
        <w:jc w:val="left"/>
        <w:rPr>
          <w:b/>
          <w:sz w:val="32"/>
        </w:rPr>
      </w:pPr>
      <w:r>
        <w:rPr>
          <w:b/>
          <w:sz w:val="32"/>
        </w:rPr>
        <w:t>Product</w:t>
      </w:r>
      <w:r>
        <w:rPr>
          <w:b/>
          <w:spacing w:val="-6"/>
          <w:sz w:val="32"/>
        </w:rPr>
        <w:t xml:space="preserve"> </w:t>
      </w:r>
      <w:r>
        <w:rPr>
          <w:b/>
          <w:sz w:val="32"/>
        </w:rPr>
        <w:t>Backlog</w:t>
      </w:r>
      <w:r>
        <w:rPr>
          <w:b/>
          <w:spacing w:val="-7"/>
          <w:sz w:val="32"/>
        </w:rPr>
        <w:t xml:space="preserve"> </w:t>
      </w:r>
      <w:r>
        <w:rPr>
          <w:b/>
          <w:sz w:val="32"/>
        </w:rPr>
        <w:t>Introduction</w:t>
      </w:r>
    </w:p>
    <w:p w14:paraId="57164F23">
      <w:pPr>
        <w:pStyle w:val="6"/>
        <w:spacing w:before="322" w:line="276" w:lineRule="auto"/>
        <w:ind w:left="494" w:right="750"/>
        <w:jc w:val="both"/>
        <w:rPr>
          <w:lang w:val="en-US" w:eastAsia="en-US"/>
        </w:rPr>
      </w:pPr>
      <w:r>
        <w:rPr>
          <w:lang w:val="en-US" w:eastAsia="en-US"/>
        </w:rPr>
        <w:t>The product backlog is a dynamic list of features, enhancements, and fixes prioritizedby the product owner. It serves as a roadmap for the development team.</w:t>
      </w:r>
    </w:p>
    <w:p w14:paraId="208493B2">
      <w:pPr>
        <w:pStyle w:val="6"/>
        <w:spacing w:before="9"/>
      </w:pPr>
    </w:p>
    <w:p w14:paraId="2AB5B94E">
      <w:pPr>
        <w:pStyle w:val="13"/>
        <w:numPr>
          <w:ilvl w:val="0"/>
          <w:numId w:val="4"/>
        </w:numPr>
        <w:tabs>
          <w:tab w:val="left" w:pos="927"/>
        </w:tabs>
        <w:spacing w:before="0" w:after="0" w:line="240" w:lineRule="auto"/>
        <w:ind w:left="926" w:right="0" w:hanging="433"/>
        <w:jc w:val="left"/>
        <w:rPr>
          <w:b/>
          <w:sz w:val="32"/>
        </w:rPr>
      </w:pPr>
      <w:r>
        <w:rPr>
          <w:b/>
          <w:sz w:val="32"/>
        </w:rPr>
        <w:t>Product</w:t>
      </w:r>
      <w:r>
        <w:rPr>
          <w:b/>
          <w:spacing w:val="-5"/>
          <w:sz w:val="32"/>
        </w:rPr>
        <w:t xml:space="preserve"> </w:t>
      </w:r>
      <w:r>
        <w:rPr>
          <w:b/>
          <w:sz w:val="32"/>
        </w:rPr>
        <w:t>Backlog</w:t>
      </w:r>
    </w:p>
    <w:p w14:paraId="7BE595B8">
      <w:pPr>
        <w:pStyle w:val="6"/>
        <w:spacing w:before="5"/>
        <w:rPr>
          <w:b/>
        </w:rPr>
      </w:pPr>
    </w:p>
    <w:p w14:paraId="0228C1DE">
      <w:pPr>
        <w:pStyle w:val="13"/>
        <w:numPr>
          <w:ilvl w:val="1"/>
          <w:numId w:val="4"/>
        </w:numPr>
        <w:tabs>
          <w:tab w:val="left" w:pos="1026"/>
          <w:tab w:val="left" w:pos="1027"/>
        </w:tabs>
        <w:spacing w:before="0" w:after="0" w:line="240" w:lineRule="auto"/>
        <w:ind w:left="1026" w:right="0" w:hanging="533"/>
        <w:jc w:val="left"/>
        <w:rPr>
          <w:b/>
          <w:sz w:val="28"/>
        </w:rPr>
      </w:pPr>
      <w:r>
        <w:rPr>
          <w:b/>
          <w:sz w:val="28"/>
        </w:rPr>
        <w:t>For</w:t>
      </w:r>
      <w:r>
        <w:rPr>
          <w:b/>
          <w:spacing w:val="-9"/>
          <w:sz w:val="28"/>
        </w:rPr>
        <w:t xml:space="preserve"> </w:t>
      </w:r>
      <w:r>
        <w:rPr>
          <w:rFonts w:hint="default"/>
          <w:b/>
          <w:spacing w:val="-9"/>
          <w:sz w:val="28"/>
          <w:lang w:val="en-IN"/>
        </w:rPr>
        <w:t>Administrators</w:t>
      </w:r>
    </w:p>
    <w:p w14:paraId="1ACA6E22">
      <w:pPr>
        <w:pStyle w:val="6"/>
        <w:spacing w:before="11"/>
        <w:rPr>
          <w:b/>
          <w:sz w:val="27"/>
        </w:rPr>
      </w:pPr>
    </w:p>
    <w:p w14:paraId="61D3965A">
      <w:pPr>
        <w:pStyle w:val="13"/>
        <w:numPr>
          <w:ilvl w:val="0"/>
          <w:numId w:val="6"/>
        </w:numPr>
        <w:tabs>
          <w:tab w:val="left" w:pos="739"/>
        </w:tabs>
        <w:spacing w:before="0" w:after="0" w:line="240" w:lineRule="auto"/>
        <w:ind w:left="738" w:right="0" w:hanging="245"/>
        <w:jc w:val="left"/>
        <w:rPr>
          <w:b/>
          <w:sz w:val="28"/>
        </w:rPr>
      </w:pPr>
      <w:r>
        <w:rPr>
          <w:rFonts w:hint="default"/>
          <w:b/>
          <w:sz w:val="28"/>
          <w:lang w:val="en-IN"/>
        </w:rPr>
        <w:t>Twitter Database Analysis</w:t>
      </w:r>
      <w:r>
        <w:rPr>
          <w:b/>
          <w:sz w:val="28"/>
        </w:rPr>
        <w:t>:</w:t>
      </w:r>
    </w:p>
    <w:p w14:paraId="247D5D77">
      <w:pPr>
        <w:pStyle w:val="13"/>
        <w:numPr>
          <w:ilvl w:val="0"/>
          <w:numId w:val="7"/>
        </w:numPr>
        <w:tabs>
          <w:tab w:val="left" w:pos="874"/>
        </w:tabs>
        <w:spacing w:before="34" w:after="0" w:line="240" w:lineRule="auto"/>
        <w:ind w:left="873" w:right="0" w:hanging="380"/>
        <w:jc w:val="left"/>
        <w:rPr>
          <w:rFonts w:ascii="Courier New" w:hAnsi="Courier New"/>
          <w:sz w:val="28"/>
        </w:rPr>
      </w:pPr>
      <w:r>
        <w:rPr>
          <w:rFonts w:hint="default"/>
          <w:sz w:val="28"/>
          <w:lang w:val="en-IN"/>
        </w:rPr>
        <w:t>Data appending operation from twitter Database</w:t>
      </w:r>
      <w:r>
        <w:rPr>
          <w:sz w:val="28"/>
        </w:rPr>
        <w:t>.</w:t>
      </w:r>
    </w:p>
    <w:p w14:paraId="1838E218">
      <w:pPr>
        <w:pStyle w:val="13"/>
        <w:numPr>
          <w:ilvl w:val="0"/>
          <w:numId w:val="7"/>
        </w:numPr>
        <w:tabs>
          <w:tab w:val="left" w:pos="874"/>
        </w:tabs>
        <w:spacing w:before="19" w:after="0" w:line="240" w:lineRule="auto"/>
        <w:ind w:left="873" w:right="0" w:hanging="380"/>
        <w:jc w:val="left"/>
        <w:rPr>
          <w:rFonts w:ascii="Courier New" w:hAnsi="Courier New"/>
          <w:sz w:val="28"/>
        </w:rPr>
      </w:pPr>
      <w:r>
        <w:rPr>
          <w:rFonts w:hint="default"/>
          <w:sz w:val="28"/>
          <w:lang w:val="en-IN"/>
        </w:rPr>
        <w:t>Data Handling and Data Preprocessing</w:t>
      </w:r>
      <w:r>
        <w:rPr>
          <w:sz w:val="28"/>
        </w:rPr>
        <w:t>.</w:t>
      </w:r>
    </w:p>
    <w:p w14:paraId="05E088FA">
      <w:pPr>
        <w:pStyle w:val="6"/>
        <w:spacing w:before="8"/>
        <w:rPr>
          <w:sz w:val="26"/>
        </w:rPr>
      </w:pPr>
    </w:p>
    <w:p w14:paraId="2238DFDE">
      <w:pPr>
        <w:pStyle w:val="13"/>
        <w:numPr>
          <w:ilvl w:val="0"/>
          <w:numId w:val="6"/>
        </w:numPr>
        <w:tabs>
          <w:tab w:val="left" w:pos="739"/>
        </w:tabs>
        <w:spacing w:before="0" w:after="0" w:line="240" w:lineRule="auto"/>
        <w:ind w:left="738" w:right="0" w:hanging="245"/>
        <w:jc w:val="left"/>
        <w:rPr>
          <w:rFonts w:hint="default"/>
          <w:b/>
          <w:sz w:val="28"/>
          <w:lang w:val="en-IN"/>
        </w:rPr>
      </w:pPr>
      <w:r>
        <w:rPr>
          <w:rFonts w:hint="default"/>
          <w:b/>
          <w:sz w:val="28"/>
          <w:lang w:val="en-IN" w:eastAsia="en-US"/>
        </w:rPr>
        <w:t>Cyber Threat CVSS Prediction</w:t>
      </w:r>
      <w:r>
        <w:rPr>
          <w:rFonts w:hint="default"/>
          <w:b/>
          <w:sz w:val="28"/>
          <w:lang w:val="en-IN"/>
        </w:rPr>
        <w:t>:</w:t>
      </w:r>
    </w:p>
    <w:p w14:paraId="3D79625E">
      <w:pPr>
        <w:pStyle w:val="13"/>
        <w:numPr>
          <w:ilvl w:val="0"/>
          <w:numId w:val="7"/>
        </w:numPr>
        <w:tabs>
          <w:tab w:val="left" w:pos="874"/>
        </w:tabs>
        <w:spacing w:before="34" w:after="0" w:line="240" w:lineRule="auto"/>
        <w:ind w:left="873" w:right="0" w:hanging="380"/>
        <w:jc w:val="left"/>
        <w:rPr>
          <w:rFonts w:ascii="Courier New" w:hAnsi="Courier New"/>
          <w:sz w:val="28"/>
        </w:rPr>
      </w:pPr>
      <w:r>
        <w:rPr>
          <w:rFonts w:hint="default"/>
          <w:sz w:val="28"/>
          <w:lang w:val="en-IN"/>
        </w:rPr>
        <w:t>Entity Recognition System and tokenization</w:t>
      </w:r>
      <w:r>
        <w:rPr>
          <w:sz w:val="28"/>
        </w:rPr>
        <w:t>.</w:t>
      </w:r>
    </w:p>
    <w:p w14:paraId="4A9BCF95">
      <w:pPr>
        <w:pStyle w:val="13"/>
        <w:numPr>
          <w:ilvl w:val="0"/>
          <w:numId w:val="7"/>
        </w:numPr>
        <w:tabs>
          <w:tab w:val="left" w:pos="874"/>
        </w:tabs>
        <w:spacing w:before="19" w:after="0" w:line="240" w:lineRule="auto"/>
        <w:ind w:left="873" w:right="0" w:hanging="380"/>
        <w:jc w:val="left"/>
        <w:rPr>
          <w:rFonts w:ascii="Courier New" w:hAnsi="Courier New"/>
          <w:sz w:val="28"/>
        </w:rPr>
      </w:pPr>
      <w:r>
        <w:rPr>
          <w:rFonts w:hint="default"/>
          <w:sz w:val="28"/>
          <w:lang w:val="en-IN"/>
        </w:rPr>
        <w:t xml:space="preserve">Data analysis for each threat for CVSS score prediction </w:t>
      </w:r>
      <w:r>
        <w:rPr>
          <w:sz w:val="28"/>
        </w:rPr>
        <w:t>.</w:t>
      </w:r>
    </w:p>
    <w:p w14:paraId="23D124C6">
      <w:pPr>
        <w:spacing w:after="0" w:line="240" w:lineRule="auto"/>
        <w:jc w:val="left"/>
        <w:rPr>
          <w:rFonts w:ascii="Courier New" w:hAnsi="Courier New"/>
          <w:sz w:val="28"/>
        </w:rPr>
        <w:sectPr>
          <w:pgSz w:w="12240" w:h="15840"/>
          <w:pgMar w:top="124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2BE4DDE3">
      <w:pPr>
        <w:pStyle w:val="13"/>
        <w:numPr>
          <w:ilvl w:val="0"/>
          <w:numId w:val="8"/>
        </w:numPr>
        <w:tabs>
          <w:tab w:val="left" w:pos="739"/>
        </w:tabs>
        <w:spacing w:before="59" w:after="0" w:line="240" w:lineRule="auto"/>
        <w:ind w:left="738" w:right="0" w:hanging="245"/>
        <w:jc w:val="left"/>
        <w:rPr>
          <w:b/>
          <w:sz w:val="28"/>
        </w:rPr>
      </w:pPr>
      <w:r>
        <w:rPr>
          <w:rFonts w:hint="default"/>
          <w:b/>
          <w:sz w:val="28"/>
          <w:lang w:val="en-IN"/>
        </w:rPr>
        <w:t>Anomaly detection</w:t>
      </w:r>
      <w:r>
        <w:rPr>
          <w:b/>
          <w:sz w:val="28"/>
        </w:rPr>
        <w:t>:</w:t>
      </w:r>
    </w:p>
    <w:p w14:paraId="5BA5140D">
      <w:pPr>
        <w:pStyle w:val="13"/>
        <w:numPr>
          <w:ilvl w:val="0"/>
          <w:numId w:val="7"/>
        </w:numPr>
        <w:tabs>
          <w:tab w:val="left" w:pos="874"/>
        </w:tabs>
        <w:spacing w:before="34" w:after="0" w:line="240" w:lineRule="auto"/>
        <w:ind w:left="873" w:right="0" w:hanging="380"/>
        <w:jc w:val="left"/>
        <w:rPr>
          <w:rFonts w:ascii="Courier New" w:hAnsi="Courier New"/>
          <w:sz w:val="28"/>
        </w:rPr>
      </w:pPr>
      <w:r>
        <w:rPr>
          <w:rFonts w:hint="default"/>
          <w:sz w:val="28"/>
          <w:lang w:val="en-IN"/>
        </w:rPr>
        <w:t>Severity analysis and anomaly detection</w:t>
      </w:r>
      <w:r>
        <w:rPr>
          <w:sz w:val="28"/>
        </w:rPr>
        <w:t>.</w:t>
      </w:r>
    </w:p>
    <w:p w14:paraId="2D189695">
      <w:pPr>
        <w:pStyle w:val="6"/>
        <w:spacing w:before="4"/>
        <w:rPr>
          <w:sz w:val="26"/>
        </w:rPr>
      </w:pPr>
    </w:p>
    <w:p w14:paraId="3BF5C0AA">
      <w:pPr>
        <w:pStyle w:val="13"/>
        <w:numPr>
          <w:ilvl w:val="0"/>
          <w:numId w:val="8"/>
        </w:numPr>
        <w:tabs>
          <w:tab w:val="left" w:pos="739"/>
        </w:tabs>
        <w:spacing w:before="59" w:after="0" w:line="240" w:lineRule="auto"/>
        <w:ind w:left="738" w:right="0" w:hanging="245"/>
        <w:jc w:val="left"/>
        <w:rPr>
          <w:rFonts w:hint="default"/>
          <w:b/>
          <w:sz w:val="28"/>
          <w:lang w:val="en-IN"/>
        </w:rPr>
      </w:pPr>
      <w:r>
        <w:rPr>
          <w:rFonts w:hint="default"/>
          <w:b/>
          <w:sz w:val="28"/>
          <w:lang w:val="en-IN"/>
        </w:rPr>
        <w:t>Cyber threat profiling and alert generation:</w:t>
      </w:r>
    </w:p>
    <w:p w14:paraId="5FD3B3C6">
      <w:pPr>
        <w:pStyle w:val="13"/>
        <w:numPr>
          <w:ilvl w:val="0"/>
          <w:numId w:val="7"/>
        </w:numPr>
        <w:tabs>
          <w:tab w:val="left" w:pos="874"/>
        </w:tabs>
        <w:spacing w:before="38" w:after="0" w:line="240" w:lineRule="auto"/>
        <w:ind w:left="873" w:right="0" w:hanging="380"/>
        <w:jc w:val="left"/>
        <w:rPr>
          <w:rFonts w:ascii="Courier New" w:hAnsi="Courier New"/>
          <w:sz w:val="28"/>
        </w:rPr>
      </w:pPr>
      <w:r>
        <w:rPr>
          <w:rFonts w:hint="default"/>
          <w:sz w:val="28"/>
          <w:lang w:val="en-IN"/>
        </w:rPr>
        <w:t>Custer map</w:t>
      </w:r>
      <w:r>
        <w:rPr>
          <w:sz w:val="28"/>
        </w:rPr>
        <w:t>,</w:t>
      </w:r>
      <w:r>
        <w:rPr>
          <w:rFonts w:hint="default"/>
          <w:sz w:val="28"/>
          <w:lang w:val="en-IN"/>
        </w:rPr>
        <w:t xml:space="preserve"> Patch time graph and alert</w:t>
      </w:r>
      <w:r>
        <w:rPr>
          <w:spacing w:val="-6"/>
          <w:sz w:val="28"/>
        </w:rPr>
        <w:t xml:space="preserve"> </w:t>
      </w:r>
      <w:r>
        <w:rPr>
          <w:sz w:val="28"/>
        </w:rPr>
        <w:t>features.</w:t>
      </w:r>
    </w:p>
    <w:p w14:paraId="4BF99C4A">
      <w:pPr>
        <w:pStyle w:val="6"/>
        <w:spacing w:before="4"/>
        <w:rPr>
          <w:sz w:val="33"/>
        </w:rPr>
      </w:pPr>
    </w:p>
    <w:p w14:paraId="0477EAD0">
      <w:pPr>
        <w:pStyle w:val="13"/>
        <w:numPr>
          <w:ilvl w:val="1"/>
          <w:numId w:val="4"/>
        </w:numPr>
        <w:tabs>
          <w:tab w:val="left" w:pos="1026"/>
          <w:tab w:val="left" w:pos="1027"/>
        </w:tabs>
        <w:spacing w:before="1" w:after="0" w:line="240" w:lineRule="auto"/>
        <w:ind w:left="1026" w:right="0" w:hanging="533"/>
        <w:jc w:val="left"/>
        <w:rPr>
          <w:b/>
          <w:sz w:val="28"/>
        </w:rPr>
      </w:pPr>
      <w:r>
        <w:rPr>
          <w:b/>
          <w:sz w:val="28"/>
        </w:rPr>
        <w:t xml:space="preserve">For </w:t>
      </w:r>
      <w:r>
        <w:rPr>
          <w:rFonts w:hint="default"/>
          <w:b/>
          <w:sz w:val="28"/>
          <w:lang w:val="en-IN"/>
        </w:rPr>
        <w:t>Cyber Security Team</w:t>
      </w:r>
    </w:p>
    <w:p w14:paraId="2BB51407">
      <w:pPr>
        <w:pStyle w:val="6"/>
        <w:spacing w:before="9"/>
        <w:rPr>
          <w:b/>
        </w:rPr>
      </w:pPr>
    </w:p>
    <w:p w14:paraId="23CEB6F8">
      <w:pPr>
        <w:pStyle w:val="13"/>
        <w:numPr>
          <w:ilvl w:val="0"/>
          <w:numId w:val="8"/>
        </w:numPr>
        <w:tabs>
          <w:tab w:val="left" w:pos="739"/>
        </w:tabs>
        <w:spacing w:before="0" w:after="0" w:line="240" w:lineRule="auto"/>
        <w:ind w:left="738" w:right="0" w:hanging="245"/>
        <w:jc w:val="left"/>
        <w:rPr>
          <w:b/>
          <w:sz w:val="28"/>
        </w:rPr>
      </w:pPr>
      <w:r>
        <w:rPr>
          <w:rFonts w:hint="default"/>
          <w:b/>
          <w:sz w:val="28"/>
          <w:lang w:val="en-IN"/>
        </w:rPr>
        <w:t>Cyber threat profiling and alert generation</w:t>
      </w:r>
      <w:r>
        <w:rPr>
          <w:b/>
          <w:sz w:val="28"/>
        </w:rPr>
        <w:t>:</w:t>
      </w:r>
    </w:p>
    <w:p w14:paraId="4C8DFD17">
      <w:pPr>
        <w:pStyle w:val="13"/>
        <w:numPr>
          <w:ilvl w:val="0"/>
          <w:numId w:val="7"/>
        </w:numPr>
        <w:tabs>
          <w:tab w:val="left" w:pos="874"/>
        </w:tabs>
        <w:spacing w:before="33" w:after="0" w:line="240" w:lineRule="auto"/>
        <w:ind w:left="873" w:right="0" w:hanging="380"/>
        <w:jc w:val="left"/>
        <w:rPr>
          <w:rFonts w:ascii="Courier New" w:hAnsi="Courier New"/>
          <w:sz w:val="28"/>
        </w:rPr>
      </w:pPr>
      <w:r>
        <w:rPr>
          <w:sz w:val="28"/>
        </w:rPr>
        <w:t>Create</w:t>
      </w:r>
      <w:r>
        <w:rPr>
          <w:spacing w:val="-5"/>
          <w:sz w:val="28"/>
        </w:rPr>
        <w:t xml:space="preserve"> </w:t>
      </w:r>
      <w:r>
        <w:rPr>
          <w:sz w:val="28"/>
        </w:rPr>
        <w:t>and</w:t>
      </w:r>
      <w:r>
        <w:rPr>
          <w:spacing w:val="-1"/>
          <w:sz w:val="28"/>
        </w:rPr>
        <w:t xml:space="preserve"> </w:t>
      </w:r>
      <w:r>
        <w:rPr>
          <w:sz w:val="28"/>
        </w:rPr>
        <w:t>manage user</w:t>
      </w:r>
      <w:r>
        <w:rPr>
          <w:spacing w:val="-6"/>
          <w:sz w:val="28"/>
        </w:rPr>
        <w:t xml:space="preserve"> </w:t>
      </w:r>
      <w:r>
        <w:rPr>
          <w:sz w:val="28"/>
        </w:rPr>
        <w:t>accounts.</w:t>
      </w:r>
    </w:p>
    <w:p w14:paraId="55623054">
      <w:pPr>
        <w:pStyle w:val="13"/>
        <w:numPr>
          <w:ilvl w:val="0"/>
          <w:numId w:val="7"/>
        </w:numPr>
        <w:tabs>
          <w:tab w:val="left" w:pos="874"/>
        </w:tabs>
        <w:spacing w:before="19" w:after="0" w:line="240" w:lineRule="auto"/>
        <w:ind w:left="873" w:right="0" w:hanging="380"/>
        <w:jc w:val="left"/>
        <w:rPr>
          <w:rFonts w:ascii="Courier New" w:hAnsi="Courier New"/>
          <w:sz w:val="28"/>
        </w:rPr>
      </w:pPr>
      <w:r>
        <w:rPr>
          <w:sz w:val="28"/>
        </w:rPr>
        <w:t>View</w:t>
      </w:r>
      <w:r>
        <w:rPr>
          <w:spacing w:val="-5"/>
          <w:sz w:val="28"/>
        </w:rPr>
        <w:t xml:space="preserve"> </w:t>
      </w:r>
      <w:r>
        <w:rPr>
          <w:sz w:val="28"/>
        </w:rPr>
        <w:t>and</w:t>
      </w:r>
      <w:r>
        <w:rPr>
          <w:rFonts w:hint="default"/>
          <w:sz w:val="28"/>
          <w:lang w:val="en-IN"/>
        </w:rPr>
        <w:t xml:space="preserve"> analyse profiled alerts along with patch time</w:t>
      </w:r>
      <w:r>
        <w:rPr>
          <w:sz w:val="28"/>
        </w:rPr>
        <w:t>.</w:t>
      </w:r>
    </w:p>
    <w:p w14:paraId="07CD0638">
      <w:pPr>
        <w:pStyle w:val="6"/>
        <w:spacing w:before="4"/>
        <w:rPr>
          <w:sz w:val="26"/>
        </w:rPr>
      </w:pPr>
    </w:p>
    <w:p w14:paraId="39EE7E91">
      <w:pPr>
        <w:pStyle w:val="13"/>
        <w:numPr>
          <w:ilvl w:val="0"/>
          <w:numId w:val="4"/>
        </w:numPr>
        <w:tabs>
          <w:tab w:val="left" w:pos="927"/>
        </w:tabs>
        <w:spacing w:before="0" w:after="0" w:line="240" w:lineRule="auto"/>
        <w:ind w:left="926" w:right="0" w:hanging="433"/>
        <w:jc w:val="left"/>
        <w:rPr>
          <w:b/>
          <w:sz w:val="32"/>
        </w:rPr>
      </w:pPr>
      <w:r>
        <w:rPr>
          <w:b/>
          <w:sz w:val="32"/>
        </w:rPr>
        <w:t>User</w:t>
      </w:r>
      <w:r>
        <w:rPr>
          <w:b/>
          <w:spacing w:val="1"/>
          <w:sz w:val="32"/>
        </w:rPr>
        <w:t xml:space="preserve"> </w:t>
      </w:r>
      <w:r>
        <w:rPr>
          <w:b/>
          <w:sz w:val="32"/>
        </w:rPr>
        <w:t>Stories</w:t>
      </w:r>
    </w:p>
    <w:p w14:paraId="6EE9E17A">
      <w:pPr>
        <w:pStyle w:val="6"/>
        <w:spacing w:before="6"/>
        <w:rPr>
          <w:b/>
        </w:rPr>
      </w:pPr>
    </w:p>
    <w:p w14:paraId="7EB2F47A">
      <w:pPr>
        <w:pStyle w:val="13"/>
        <w:numPr>
          <w:ilvl w:val="0"/>
          <w:numId w:val="8"/>
        </w:numPr>
        <w:tabs>
          <w:tab w:val="left" w:pos="739"/>
        </w:tabs>
        <w:spacing w:before="0" w:after="0" w:line="240" w:lineRule="auto"/>
        <w:ind w:left="738" w:right="0" w:hanging="245"/>
        <w:jc w:val="left"/>
        <w:rPr>
          <w:b/>
          <w:sz w:val="28"/>
        </w:rPr>
      </w:pPr>
      <w:r>
        <w:rPr>
          <w:b/>
          <w:sz w:val="28"/>
        </w:rPr>
        <w:t>As</w:t>
      </w:r>
      <w:r>
        <w:rPr>
          <w:b/>
          <w:spacing w:val="-1"/>
          <w:sz w:val="28"/>
        </w:rPr>
        <w:t xml:space="preserve"> </w:t>
      </w:r>
      <w:r>
        <w:rPr>
          <w:b/>
          <w:sz w:val="28"/>
        </w:rPr>
        <w:t>a</w:t>
      </w:r>
      <w:r>
        <w:rPr>
          <w:rFonts w:hint="default"/>
          <w:b/>
          <w:sz w:val="28"/>
          <w:lang w:val="en-IN"/>
        </w:rPr>
        <w:t>n</w:t>
      </w:r>
      <w:r>
        <w:rPr>
          <w:b/>
          <w:spacing w:val="-4"/>
          <w:sz w:val="28"/>
        </w:rPr>
        <w:t xml:space="preserve"> </w:t>
      </w:r>
      <w:r>
        <w:rPr>
          <w:rFonts w:hint="default"/>
          <w:b/>
          <w:spacing w:val="-4"/>
          <w:sz w:val="28"/>
          <w:lang w:val="en-IN"/>
        </w:rPr>
        <w:t>Administrator</w:t>
      </w:r>
      <w:r>
        <w:rPr>
          <w:b/>
          <w:sz w:val="28"/>
        </w:rPr>
        <w:t>:</w:t>
      </w:r>
    </w:p>
    <w:p w14:paraId="6C231EDA">
      <w:pPr>
        <w:pStyle w:val="13"/>
        <w:numPr>
          <w:ilvl w:val="0"/>
          <w:numId w:val="7"/>
        </w:numPr>
        <w:tabs>
          <w:tab w:val="left" w:pos="874"/>
        </w:tabs>
        <w:spacing w:before="33" w:after="0" w:line="240" w:lineRule="auto"/>
        <w:ind w:left="873" w:right="0" w:hanging="380"/>
        <w:jc w:val="left"/>
        <w:rPr>
          <w:rFonts w:ascii="Courier New" w:hAnsi="Courier New"/>
          <w:sz w:val="28"/>
        </w:rPr>
      </w:pPr>
      <w:r>
        <w:rPr>
          <w:sz w:val="28"/>
        </w:rPr>
        <w:t>I</w:t>
      </w:r>
      <w:r>
        <w:rPr>
          <w:spacing w:val="-5"/>
          <w:sz w:val="28"/>
        </w:rPr>
        <w:t xml:space="preserve"> </w:t>
      </w:r>
      <w:r>
        <w:rPr>
          <w:sz w:val="28"/>
        </w:rPr>
        <w:t>want</w:t>
      </w:r>
      <w:r>
        <w:rPr>
          <w:spacing w:val="-4"/>
          <w:sz w:val="28"/>
        </w:rPr>
        <w:t xml:space="preserve"> </w:t>
      </w:r>
      <w:r>
        <w:rPr>
          <w:sz w:val="28"/>
        </w:rPr>
        <w:t>to</w:t>
      </w:r>
      <w:r>
        <w:rPr>
          <w:spacing w:val="-4"/>
          <w:sz w:val="28"/>
        </w:rPr>
        <w:t xml:space="preserve"> </w:t>
      </w:r>
      <w:r>
        <w:rPr>
          <w:rFonts w:hint="default"/>
          <w:spacing w:val="-4"/>
          <w:sz w:val="28"/>
          <w:lang w:val="en-IN"/>
        </w:rPr>
        <w:t>perform data appending, handling and preprocessing.</w:t>
      </w:r>
    </w:p>
    <w:p w14:paraId="042AC9EC">
      <w:pPr>
        <w:pStyle w:val="13"/>
        <w:numPr>
          <w:ilvl w:val="0"/>
          <w:numId w:val="7"/>
        </w:numPr>
        <w:tabs>
          <w:tab w:val="left" w:pos="874"/>
        </w:tabs>
        <w:spacing w:before="19" w:after="0" w:line="240" w:lineRule="auto"/>
        <w:ind w:left="873" w:right="0" w:hanging="380"/>
        <w:jc w:val="left"/>
        <w:rPr>
          <w:rFonts w:ascii="Courier New" w:hAnsi="Courier New"/>
          <w:sz w:val="28"/>
        </w:rPr>
      </w:pPr>
      <w:r>
        <w:rPr>
          <w:sz w:val="28"/>
        </w:rPr>
        <w:t>I</w:t>
      </w:r>
      <w:r>
        <w:rPr>
          <w:spacing w:val="-5"/>
          <w:sz w:val="28"/>
        </w:rPr>
        <w:t xml:space="preserve"> </w:t>
      </w:r>
      <w:r>
        <w:rPr>
          <w:sz w:val="28"/>
        </w:rPr>
        <w:t>want</w:t>
      </w:r>
      <w:r>
        <w:rPr>
          <w:spacing w:val="-3"/>
          <w:sz w:val="28"/>
        </w:rPr>
        <w:t xml:space="preserve"> </w:t>
      </w:r>
      <w:r>
        <w:rPr>
          <w:sz w:val="28"/>
        </w:rPr>
        <w:t>to</w:t>
      </w:r>
      <w:r>
        <w:rPr>
          <w:spacing w:val="-3"/>
          <w:sz w:val="28"/>
        </w:rPr>
        <w:t xml:space="preserve"> </w:t>
      </w:r>
      <w:r>
        <w:rPr>
          <w:rFonts w:hint="default"/>
          <w:spacing w:val="-3"/>
          <w:sz w:val="28"/>
          <w:lang w:val="en-IN"/>
        </w:rPr>
        <w:t>get CVSS, Severity and grouping matrix</w:t>
      </w:r>
      <w:r>
        <w:rPr>
          <w:sz w:val="28"/>
        </w:rPr>
        <w:t>.</w:t>
      </w:r>
    </w:p>
    <w:p w14:paraId="6E0F3D21">
      <w:pPr>
        <w:pStyle w:val="13"/>
        <w:numPr>
          <w:ilvl w:val="0"/>
          <w:numId w:val="7"/>
        </w:numPr>
        <w:tabs>
          <w:tab w:val="left" w:pos="874"/>
        </w:tabs>
        <w:spacing w:before="15" w:after="0" w:line="240" w:lineRule="auto"/>
        <w:ind w:left="873" w:right="0" w:hanging="380"/>
        <w:jc w:val="left"/>
        <w:rPr>
          <w:rFonts w:ascii="Courier New" w:hAnsi="Courier New"/>
          <w:sz w:val="28"/>
        </w:rPr>
      </w:pPr>
      <w:r>
        <w:rPr>
          <w:sz w:val="28"/>
        </w:rPr>
        <w:t>I</w:t>
      </w:r>
      <w:r>
        <w:rPr>
          <w:spacing w:val="-7"/>
          <w:sz w:val="28"/>
        </w:rPr>
        <w:t xml:space="preserve"> </w:t>
      </w:r>
      <w:r>
        <w:rPr>
          <w:sz w:val="28"/>
        </w:rPr>
        <w:t>want</w:t>
      </w:r>
      <w:r>
        <w:rPr>
          <w:spacing w:val="-5"/>
          <w:sz w:val="28"/>
        </w:rPr>
        <w:t xml:space="preserve"> </w:t>
      </w:r>
      <w:r>
        <w:rPr>
          <w:sz w:val="28"/>
        </w:rPr>
        <w:t>a</w:t>
      </w:r>
      <w:r>
        <w:rPr>
          <w:spacing w:val="-4"/>
          <w:sz w:val="28"/>
        </w:rPr>
        <w:t xml:space="preserve"> </w:t>
      </w:r>
      <w:r>
        <w:rPr>
          <w:rFonts w:hint="default"/>
          <w:spacing w:val="-4"/>
          <w:sz w:val="28"/>
          <w:lang w:val="en-IN"/>
        </w:rPr>
        <w:t>train and deploy NLP model in any environment</w:t>
      </w:r>
      <w:r>
        <w:rPr>
          <w:sz w:val="28"/>
        </w:rPr>
        <w:t>.</w:t>
      </w:r>
    </w:p>
    <w:p w14:paraId="23182F1F">
      <w:pPr>
        <w:pStyle w:val="6"/>
        <w:spacing w:before="2"/>
        <w:rPr>
          <w:sz w:val="27"/>
        </w:rPr>
      </w:pPr>
    </w:p>
    <w:p w14:paraId="5ACD132F">
      <w:pPr>
        <w:pStyle w:val="13"/>
        <w:numPr>
          <w:ilvl w:val="0"/>
          <w:numId w:val="8"/>
        </w:numPr>
        <w:tabs>
          <w:tab w:val="left" w:pos="739"/>
        </w:tabs>
        <w:spacing w:before="0" w:after="0" w:line="240" w:lineRule="auto"/>
        <w:ind w:left="738" w:right="0" w:hanging="245"/>
        <w:jc w:val="left"/>
        <w:rPr>
          <w:b/>
          <w:sz w:val="28"/>
        </w:rPr>
      </w:pPr>
      <w:r>
        <w:rPr>
          <w:b/>
          <w:sz w:val="28"/>
        </w:rPr>
        <w:t>As a</w:t>
      </w:r>
      <w:r>
        <w:rPr>
          <w:rFonts w:hint="default"/>
          <w:b/>
          <w:sz w:val="28"/>
          <w:lang w:val="en-IN"/>
        </w:rPr>
        <w:t xml:space="preserve"> Cyber Security Team</w:t>
      </w:r>
      <w:r>
        <w:rPr>
          <w:b/>
          <w:sz w:val="28"/>
        </w:rPr>
        <w:t>:</w:t>
      </w:r>
    </w:p>
    <w:p w14:paraId="3EABC736">
      <w:pPr>
        <w:pStyle w:val="13"/>
        <w:numPr>
          <w:ilvl w:val="0"/>
          <w:numId w:val="7"/>
        </w:numPr>
        <w:tabs>
          <w:tab w:val="left" w:pos="874"/>
        </w:tabs>
        <w:spacing w:before="33" w:after="0" w:line="336" w:lineRule="exact"/>
        <w:ind w:left="873" w:right="0" w:hanging="380"/>
        <w:jc w:val="left"/>
        <w:rPr>
          <w:rFonts w:ascii="Courier New" w:hAnsi="Courier New"/>
          <w:sz w:val="28"/>
        </w:rPr>
      </w:pPr>
      <w:r>
        <w:rPr>
          <w:sz w:val="28"/>
        </w:rPr>
        <w:t>I</w:t>
      </w:r>
      <w:r>
        <w:rPr>
          <w:spacing w:val="-5"/>
          <w:sz w:val="28"/>
        </w:rPr>
        <w:t xml:space="preserve"> </w:t>
      </w:r>
      <w:r>
        <w:rPr>
          <w:sz w:val="28"/>
        </w:rPr>
        <w:t>want</w:t>
      </w:r>
      <w:r>
        <w:rPr>
          <w:spacing w:val="-4"/>
          <w:sz w:val="28"/>
        </w:rPr>
        <w:t xml:space="preserve"> </w:t>
      </w:r>
      <w:r>
        <w:rPr>
          <w:sz w:val="28"/>
        </w:rPr>
        <w:t>to</w:t>
      </w:r>
      <w:r>
        <w:rPr>
          <w:spacing w:val="-4"/>
          <w:sz w:val="28"/>
        </w:rPr>
        <w:t xml:space="preserve"> </w:t>
      </w:r>
      <w:r>
        <w:rPr>
          <w:sz w:val="28"/>
        </w:rPr>
        <w:t>be</w:t>
      </w:r>
      <w:r>
        <w:rPr>
          <w:spacing w:val="-2"/>
          <w:sz w:val="28"/>
        </w:rPr>
        <w:t xml:space="preserve"> </w:t>
      </w:r>
      <w:r>
        <w:rPr>
          <w:sz w:val="28"/>
        </w:rPr>
        <w:t>able</w:t>
      </w:r>
      <w:r>
        <w:rPr>
          <w:spacing w:val="-3"/>
          <w:sz w:val="28"/>
        </w:rPr>
        <w:t xml:space="preserve"> </w:t>
      </w:r>
      <w:r>
        <w:rPr>
          <w:sz w:val="28"/>
        </w:rPr>
        <w:t>to</w:t>
      </w:r>
      <w:r>
        <w:rPr>
          <w:spacing w:val="1"/>
          <w:sz w:val="28"/>
        </w:rPr>
        <w:t xml:space="preserve"> </w:t>
      </w:r>
      <w:r>
        <w:rPr>
          <w:sz w:val="28"/>
        </w:rPr>
        <w:t>manage</w:t>
      </w:r>
      <w:r>
        <w:rPr>
          <w:spacing w:val="-3"/>
          <w:sz w:val="28"/>
        </w:rPr>
        <w:t xml:space="preserve"> </w:t>
      </w:r>
      <w:r>
        <w:rPr>
          <w:sz w:val="28"/>
        </w:rPr>
        <w:t>user</w:t>
      </w:r>
      <w:r>
        <w:rPr>
          <w:spacing w:val="-5"/>
          <w:sz w:val="28"/>
        </w:rPr>
        <w:t xml:space="preserve"> </w:t>
      </w:r>
      <w:r>
        <w:rPr>
          <w:sz w:val="28"/>
        </w:rPr>
        <w:t>accounts</w:t>
      </w:r>
      <w:r>
        <w:rPr>
          <w:spacing w:val="-3"/>
          <w:sz w:val="28"/>
        </w:rPr>
        <w:t xml:space="preserve"> </w:t>
      </w:r>
      <w:r>
        <w:rPr>
          <w:sz w:val="28"/>
        </w:rPr>
        <w:t>and</w:t>
      </w:r>
      <w:r>
        <w:rPr>
          <w:spacing w:val="-3"/>
          <w:sz w:val="28"/>
        </w:rPr>
        <w:t xml:space="preserve"> </w:t>
      </w:r>
      <w:r>
        <w:rPr>
          <w:sz w:val="28"/>
        </w:rPr>
        <w:t>permissions.</w:t>
      </w:r>
    </w:p>
    <w:p w14:paraId="2C68DA25">
      <w:pPr>
        <w:pStyle w:val="13"/>
        <w:numPr>
          <w:ilvl w:val="0"/>
          <w:numId w:val="7"/>
        </w:numPr>
        <w:tabs>
          <w:tab w:val="left" w:pos="874"/>
        </w:tabs>
        <w:spacing w:before="33" w:after="0" w:line="336" w:lineRule="exact"/>
        <w:ind w:left="873" w:right="0" w:hanging="380"/>
        <w:jc w:val="left"/>
        <w:rPr>
          <w:sz w:val="28"/>
        </w:rPr>
      </w:pPr>
      <w:r>
        <w:rPr>
          <w:sz w:val="28"/>
        </w:rPr>
        <w:t xml:space="preserve">I want to customize system </w:t>
      </w:r>
      <w:r>
        <w:rPr>
          <w:rFonts w:hint="default"/>
          <w:sz w:val="28"/>
          <w:lang w:val="en-IN"/>
        </w:rPr>
        <w:t>to get custom patch graphs and profiling reports of new threats.</w:t>
      </w:r>
    </w:p>
    <w:p w14:paraId="3884B518">
      <w:pPr>
        <w:pStyle w:val="6"/>
        <w:spacing w:before="1"/>
        <w:rPr>
          <w:sz w:val="33"/>
        </w:rPr>
      </w:pPr>
    </w:p>
    <w:p w14:paraId="45A4D404">
      <w:pPr>
        <w:pStyle w:val="13"/>
        <w:numPr>
          <w:ilvl w:val="0"/>
          <w:numId w:val="4"/>
        </w:numPr>
        <w:tabs>
          <w:tab w:val="left" w:pos="927"/>
        </w:tabs>
        <w:spacing w:before="0" w:after="0" w:line="240" w:lineRule="auto"/>
        <w:ind w:left="926" w:right="0" w:hanging="433"/>
        <w:jc w:val="left"/>
        <w:rPr>
          <w:b/>
          <w:sz w:val="32"/>
        </w:rPr>
      </w:pPr>
      <w:r>
        <w:rPr>
          <w:b/>
          <w:sz w:val="32"/>
        </w:rPr>
        <w:t>Sprint</w:t>
      </w:r>
    </w:p>
    <w:p w14:paraId="1F46511C">
      <w:pPr>
        <w:pStyle w:val="13"/>
        <w:numPr>
          <w:ilvl w:val="0"/>
          <w:numId w:val="9"/>
        </w:numPr>
        <w:tabs>
          <w:tab w:val="left" w:pos="1213"/>
          <w:tab w:val="left" w:pos="1215"/>
        </w:tabs>
        <w:spacing w:before="323" w:after="0" w:line="240" w:lineRule="auto"/>
        <w:ind w:left="1214" w:right="0" w:hanging="721"/>
        <w:jc w:val="left"/>
        <w:rPr>
          <w:sz w:val="28"/>
        </w:rPr>
      </w:pPr>
      <w:r>
        <w:rPr>
          <w:sz w:val="28"/>
        </w:rPr>
        <w:t>A</w:t>
      </w:r>
      <w:r>
        <w:rPr>
          <w:spacing w:val="-7"/>
          <w:sz w:val="28"/>
        </w:rPr>
        <w:t xml:space="preserve"> </w:t>
      </w:r>
      <w:r>
        <w:rPr>
          <w:sz w:val="28"/>
        </w:rPr>
        <w:t>time-boxed</w:t>
      </w:r>
      <w:r>
        <w:rPr>
          <w:spacing w:val="2"/>
          <w:sz w:val="28"/>
        </w:rPr>
        <w:t xml:space="preserve"> </w:t>
      </w:r>
      <w:r>
        <w:rPr>
          <w:sz w:val="28"/>
        </w:rPr>
        <w:t>iteration</w:t>
      </w:r>
      <w:r>
        <w:rPr>
          <w:spacing w:val="-7"/>
          <w:sz w:val="28"/>
        </w:rPr>
        <w:t xml:space="preserve"> </w:t>
      </w:r>
      <w:r>
        <w:rPr>
          <w:sz w:val="28"/>
        </w:rPr>
        <w:t>during</w:t>
      </w:r>
      <w:r>
        <w:rPr>
          <w:spacing w:val="-8"/>
          <w:sz w:val="28"/>
        </w:rPr>
        <w:t xml:space="preserve"> </w:t>
      </w:r>
      <w:r>
        <w:rPr>
          <w:sz w:val="28"/>
        </w:rPr>
        <w:t>which</w:t>
      </w:r>
      <w:r>
        <w:rPr>
          <w:spacing w:val="-6"/>
          <w:sz w:val="28"/>
        </w:rPr>
        <w:t xml:space="preserve"> </w:t>
      </w:r>
      <w:r>
        <w:rPr>
          <w:sz w:val="28"/>
        </w:rPr>
        <w:t>a</w:t>
      </w:r>
      <w:r>
        <w:rPr>
          <w:spacing w:val="-2"/>
          <w:sz w:val="28"/>
        </w:rPr>
        <w:t xml:space="preserve"> </w:t>
      </w:r>
      <w:r>
        <w:rPr>
          <w:sz w:val="28"/>
        </w:rPr>
        <w:t>set</w:t>
      </w:r>
      <w:r>
        <w:rPr>
          <w:spacing w:val="-3"/>
          <w:sz w:val="28"/>
        </w:rPr>
        <w:t xml:space="preserve"> </w:t>
      </w:r>
      <w:r>
        <w:rPr>
          <w:sz w:val="28"/>
        </w:rPr>
        <w:t>of</w:t>
      </w:r>
      <w:r>
        <w:rPr>
          <w:spacing w:val="-4"/>
          <w:sz w:val="28"/>
        </w:rPr>
        <w:t xml:space="preserve"> </w:t>
      </w:r>
      <w:r>
        <w:rPr>
          <w:sz w:val="28"/>
        </w:rPr>
        <w:t>user</w:t>
      </w:r>
      <w:r>
        <w:rPr>
          <w:spacing w:val="-4"/>
          <w:sz w:val="28"/>
        </w:rPr>
        <w:t xml:space="preserve"> </w:t>
      </w:r>
      <w:r>
        <w:rPr>
          <w:sz w:val="28"/>
        </w:rPr>
        <w:t>stories</w:t>
      </w:r>
      <w:r>
        <w:rPr>
          <w:spacing w:val="4"/>
          <w:sz w:val="28"/>
        </w:rPr>
        <w:t xml:space="preserve"> </w:t>
      </w:r>
      <w:r>
        <w:rPr>
          <w:sz w:val="28"/>
        </w:rPr>
        <w:t>is</w:t>
      </w:r>
      <w:r>
        <w:rPr>
          <w:spacing w:val="-1"/>
          <w:sz w:val="28"/>
        </w:rPr>
        <w:t xml:space="preserve"> </w:t>
      </w:r>
      <w:r>
        <w:rPr>
          <w:sz w:val="28"/>
        </w:rPr>
        <w:t>implemented</w:t>
      </w:r>
      <w:r>
        <w:rPr>
          <w:spacing w:val="-2"/>
          <w:sz w:val="28"/>
        </w:rPr>
        <w:t xml:space="preserve"> </w:t>
      </w:r>
      <w:r>
        <w:rPr>
          <w:sz w:val="28"/>
        </w:rPr>
        <w:t>and</w:t>
      </w:r>
      <w:r>
        <w:rPr>
          <w:spacing w:val="-3"/>
          <w:sz w:val="28"/>
        </w:rPr>
        <w:t xml:space="preserve"> </w:t>
      </w:r>
      <w:r>
        <w:rPr>
          <w:sz w:val="28"/>
        </w:rPr>
        <w:t>tested.</w:t>
      </w:r>
    </w:p>
    <w:p w14:paraId="743144FC">
      <w:pPr>
        <w:pStyle w:val="6"/>
        <w:spacing w:before="4"/>
      </w:pPr>
    </w:p>
    <w:p w14:paraId="0B85C5C8">
      <w:pPr>
        <w:pStyle w:val="13"/>
        <w:numPr>
          <w:ilvl w:val="0"/>
          <w:numId w:val="4"/>
        </w:numPr>
        <w:tabs>
          <w:tab w:val="left" w:pos="927"/>
        </w:tabs>
        <w:spacing w:before="1" w:after="0" w:line="240" w:lineRule="auto"/>
        <w:ind w:left="926" w:right="0" w:hanging="433"/>
        <w:jc w:val="left"/>
        <w:rPr>
          <w:b/>
          <w:sz w:val="32"/>
        </w:rPr>
      </w:pPr>
      <w:r>
        <w:rPr>
          <w:b/>
          <w:sz w:val="32"/>
        </w:rPr>
        <w:t>Sprint</w:t>
      </w:r>
      <w:r>
        <w:rPr>
          <w:b/>
          <w:spacing w:val="-5"/>
          <w:sz w:val="32"/>
        </w:rPr>
        <w:t xml:space="preserve"> </w:t>
      </w:r>
      <w:r>
        <w:rPr>
          <w:b/>
          <w:sz w:val="32"/>
        </w:rPr>
        <w:t>Backlog</w:t>
      </w:r>
    </w:p>
    <w:p w14:paraId="4A0D5D04">
      <w:pPr>
        <w:pStyle w:val="6"/>
        <w:spacing w:before="2"/>
        <w:rPr>
          <w:b/>
          <w:sz w:val="32"/>
        </w:rPr>
      </w:pPr>
    </w:p>
    <w:p w14:paraId="12FF579B">
      <w:pPr>
        <w:pStyle w:val="6"/>
        <w:spacing w:line="276" w:lineRule="auto"/>
        <w:ind w:left="494" w:right="750"/>
        <w:jc w:val="both"/>
      </w:pPr>
      <w:r>
        <w:t>The sprint backlog is a list of tasks selected from the product backlog for a specific sprint.</w:t>
      </w:r>
      <w:r>
        <w:rPr>
          <w:spacing w:val="1"/>
        </w:rPr>
        <w:t xml:space="preserve"> </w:t>
      </w:r>
      <w:r>
        <w:t>In</w:t>
      </w:r>
      <w:r>
        <w:rPr>
          <w:spacing w:val="-11"/>
        </w:rPr>
        <w:t xml:space="preserve"> </w:t>
      </w:r>
      <w:r>
        <w:t>other</w:t>
      </w:r>
      <w:r>
        <w:rPr>
          <w:spacing w:val="-8"/>
        </w:rPr>
        <w:t xml:space="preserve"> </w:t>
      </w:r>
      <w:r>
        <w:t>terms</w:t>
      </w:r>
      <w:r>
        <w:rPr>
          <w:spacing w:val="-5"/>
        </w:rPr>
        <w:t xml:space="preserve"> </w:t>
      </w:r>
      <w:r>
        <w:t>Sprint</w:t>
      </w:r>
      <w:r>
        <w:rPr>
          <w:spacing w:val="-2"/>
        </w:rPr>
        <w:t xml:space="preserve"> </w:t>
      </w:r>
      <w:r>
        <w:t>Backlog</w:t>
      </w:r>
      <w:r>
        <w:rPr>
          <w:spacing w:val="-11"/>
        </w:rPr>
        <w:t xml:space="preserve"> </w:t>
      </w:r>
      <w:r>
        <w:t>could</w:t>
      </w:r>
      <w:r>
        <w:rPr>
          <w:spacing w:val="-6"/>
        </w:rPr>
        <w:t xml:space="preserve"> </w:t>
      </w:r>
      <w:r>
        <w:t>also</w:t>
      </w:r>
      <w:r>
        <w:rPr>
          <w:spacing w:val="-6"/>
        </w:rPr>
        <w:t xml:space="preserve"> </w:t>
      </w:r>
      <w:r>
        <w:t>be</w:t>
      </w:r>
      <w:r>
        <w:rPr>
          <w:spacing w:val="-6"/>
        </w:rPr>
        <w:t xml:space="preserve"> </w:t>
      </w:r>
      <w:r>
        <w:t>defined</w:t>
      </w:r>
      <w:r>
        <w:rPr>
          <w:spacing w:val="-6"/>
        </w:rPr>
        <w:t xml:space="preserve"> </w:t>
      </w:r>
      <w:r>
        <w:t>as</w:t>
      </w:r>
      <w:r>
        <w:rPr>
          <w:spacing w:val="-4"/>
        </w:rPr>
        <w:t xml:space="preserve"> </w:t>
      </w:r>
      <w:r>
        <w:t>the</w:t>
      </w:r>
      <w:r>
        <w:rPr>
          <w:spacing w:val="-7"/>
        </w:rPr>
        <w:t xml:space="preserve"> </w:t>
      </w:r>
      <w:r>
        <w:t>subset</w:t>
      </w:r>
      <w:r>
        <w:rPr>
          <w:spacing w:val="-7"/>
        </w:rPr>
        <w:t xml:space="preserve"> </w:t>
      </w:r>
      <w:r>
        <w:t>of</w:t>
      </w:r>
      <w:r>
        <w:rPr>
          <w:spacing w:val="-12"/>
        </w:rPr>
        <w:t xml:space="preserve"> </w:t>
      </w:r>
      <w:r>
        <w:t>Product</w:t>
      </w:r>
      <w:r>
        <w:rPr>
          <w:spacing w:val="-3"/>
        </w:rPr>
        <w:t xml:space="preserve"> </w:t>
      </w:r>
      <w:r>
        <w:t>backlog</w:t>
      </w:r>
      <w:r>
        <w:rPr>
          <w:spacing w:val="-11"/>
        </w:rPr>
        <w:t xml:space="preserve"> </w:t>
      </w:r>
      <w:r>
        <w:t>which</w:t>
      </w:r>
      <w:r>
        <w:rPr>
          <w:spacing w:val="-67"/>
        </w:rPr>
        <w:t xml:space="preserve"> </w:t>
      </w:r>
      <w:r>
        <w:t>is chosen for a specific sprint. In general a sprint backlog allows the development team to</w:t>
      </w:r>
      <w:r>
        <w:rPr>
          <w:spacing w:val="1"/>
        </w:rPr>
        <w:t xml:space="preserve"> </w:t>
      </w:r>
      <w:r>
        <w:t>work</w:t>
      </w:r>
      <w:r>
        <w:rPr>
          <w:spacing w:val="-2"/>
        </w:rPr>
        <w:t xml:space="preserve"> </w:t>
      </w:r>
      <w:r>
        <w:t>on</w:t>
      </w:r>
      <w:r>
        <w:rPr>
          <w:spacing w:val="-5"/>
        </w:rPr>
        <w:t xml:space="preserve"> </w:t>
      </w:r>
      <w:r>
        <w:t>the tasks</w:t>
      </w:r>
      <w:r>
        <w:rPr>
          <w:spacing w:val="1"/>
        </w:rPr>
        <w:t xml:space="preserve"> </w:t>
      </w:r>
      <w:r>
        <w:t>necessary</w:t>
      </w:r>
      <w:r>
        <w:rPr>
          <w:spacing w:val="-5"/>
        </w:rPr>
        <w:t xml:space="preserve"> </w:t>
      </w:r>
      <w:r>
        <w:t>to</w:t>
      </w:r>
      <w:r>
        <w:rPr>
          <w:spacing w:val="3"/>
        </w:rPr>
        <w:t xml:space="preserve"> </w:t>
      </w:r>
      <w:r>
        <w:t>implement</w:t>
      </w:r>
      <w:r>
        <w:rPr>
          <w:spacing w:val="-1"/>
        </w:rPr>
        <w:t xml:space="preserve"> </w:t>
      </w:r>
      <w:r>
        <w:t>the User</w:t>
      </w:r>
      <w:r>
        <w:rPr>
          <w:spacing w:val="-2"/>
        </w:rPr>
        <w:t xml:space="preserve"> </w:t>
      </w:r>
      <w:r>
        <w:t>Stories with</w:t>
      </w:r>
      <w:r>
        <w:rPr>
          <w:rFonts w:hint="default"/>
          <w:lang w:val="en-IN"/>
        </w:rPr>
        <w:t xml:space="preserve"> </w:t>
      </w:r>
      <w:r>
        <w:t>in</w:t>
      </w:r>
      <w:r>
        <w:rPr>
          <w:rFonts w:hint="default"/>
          <w:lang w:val="en-IN"/>
        </w:rPr>
        <w:t xml:space="preserve"> </w:t>
      </w:r>
      <w:r>
        <w:t>the selected sprint.</w:t>
      </w:r>
    </w:p>
    <w:p w14:paraId="00E7D6FC">
      <w:pPr>
        <w:spacing w:after="0" w:line="276" w:lineRule="auto"/>
        <w:jc w:val="both"/>
        <w:sectPr>
          <w:pgSz w:w="12240" w:h="15840"/>
          <w:pgMar w:top="98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0D6B2CEF">
      <w:pPr>
        <w:pStyle w:val="13"/>
        <w:numPr>
          <w:ilvl w:val="0"/>
          <w:numId w:val="4"/>
        </w:numPr>
        <w:tabs>
          <w:tab w:val="left" w:pos="927"/>
        </w:tabs>
        <w:spacing w:before="65" w:after="0" w:line="366" w:lineRule="exact"/>
        <w:ind w:left="926" w:right="0" w:hanging="433"/>
        <w:jc w:val="both"/>
        <w:rPr>
          <w:b/>
          <w:sz w:val="32"/>
        </w:rPr>
      </w:pPr>
      <w:r>
        <w:rPr>
          <w:b/>
          <w:sz w:val="32"/>
        </w:rPr>
        <w:t>Sprint</w:t>
      </w:r>
      <w:r>
        <w:rPr>
          <w:b/>
          <w:spacing w:val="-5"/>
          <w:sz w:val="32"/>
        </w:rPr>
        <w:t xml:space="preserve"> </w:t>
      </w:r>
      <w:r>
        <w:rPr>
          <w:b/>
          <w:sz w:val="32"/>
        </w:rPr>
        <w:t>Review</w:t>
      </w:r>
    </w:p>
    <w:p w14:paraId="5C431590">
      <w:pPr>
        <w:pStyle w:val="6"/>
        <w:spacing w:line="320" w:lineRule="exact"/>
        <w:ind w:left="494"/>
        <w:jc w:val="both"/>
      </w:pPr>
      <w:r>
        <w:t>A</w:t>
      </w:r>
      <w:r>
        <w:rPr>
          <w:spacing w:val="-2"/>
        </w:rPr>
        <w:t xml:space="preserve"> </w:t>
      </w:r>
      <w:r>
        <w:t>meeting</w:t>
      </w:r>
      <w:r>
        <w:rPr>
          <w:spacing w:val="-2"/>
        </w:rPr>
        <w:t xml:space="preserve"> </w:t>
      </w:r>
      <w:r>
        <w:t>held</w:t>
      </w:r>
      <w:r>
        <w:rPr>
          <w:spacing w:val="-3"/>
        </w:rPr>
        <w:t xml:space="preserve"> </w:t>
      </w:r>
      <w:r>
        <w:t>at</w:t>
      </w:r>
      <w:r>
        <w:rPr>
          <w:spacing w:val="-2"/>
        </w:rPr>
        <w:t xml:space="preserve"> </w:t>
      </w:r>
      <w:r>
        <w:t>the</w:t>
      </w:r>
      <w:r>
        <w:rPr>
          <w:spacing w:val="-1"/>
        </w:rPr>
        <w:t xml:space="preserve"> </w:t>
      </w:r>
      <w:r>
        <w:t>end</w:t>
      </w:r>
      <w:r>
        <w:rPr>
          <w:spacing w:val="-3"/>
        </w:rPr>
        <w:t xml:space="preserve"> </w:t>
      </w:r>
      <w:r>
        <w:t>of</w:t>
      </w:r>
      <w:r>
        <w:rPr>
          <w:spacing w:val="-8"/>
        </w:rPr>
        <w:t xml:space="preserve"> </w:t>
      </w:r>
      <w:r>
        <w:t>each</w:t>
      </w:r>
      <w:r>
        <w:rPr>
          <w:spacing w:val="-6"/>
        </w:rPr>
        <w:t xml:space="preserve"> </w:t>
      </w:r>
      <w:r>
        <w:t>sprint</w:t>
      </w:r>
      <w:r>
        <w:rPr>
          <w:spacing w:val="-3"/>
        </w:rPr>
        <w:t xml:space="preserve"> </w:t>
      </w:r>
      <w:r>
        <w:t>to</w:t>
      </w:r>
      <w:r>
        <w:rPr>
          <w:spacing w:val="-3"/>
        </w:rPr>
        <w:t xml:space="preserve"> </w:t>
      </w:r>
      <w:r>
        <w:t>review</w:t>
      </w:r>
      <w:r>
        <w:rPr>
          <w:spacing w:val="-1"/>
        </w:rPr>
        <w:t xml:space="preserve"> </w:t>
      </w:r>
      <w:r>
        <w:t>and</w:t>
      </w:r>
      <w:r>
        <w:rPr>
          <w:spacing w:val="-2"/>
        </w:rPr>
        <w:t xml:space="preserve"> </w:t>
      </w:r>
      <w:r>
        <w:t>demonstrate</w:t>
      </w:r>
      <w:r>
        <w:rPr>
          <w:spacing w:val="-2"/>
        </w:rPr>
        <w:t xml:space="preserve"> </w:t>
      </w:r>
      <w:r>
        <w:t>the</w:t>
      </w:r>
      <w:r>
        <w:rPr>
          <w:spacing w:val="-1"/>
        </w:rPr>
        <w:t xml:space="preserve"> </w:t>
      </w:r>
      <w:r>
        <w:t>completed</w:t>
      </w:r>
      <w:r>
        <w:rPr>
          <w:spacing w:val="-2"/>
        </w:rPr>
        <w:t xml:space="preserve"> </w:t>
      </w:r>
      <w:r>
        <w:t>work.</w:t>
      </w:r>
    </w:p>
    <w:p w14:paraId="4312574B">
      <w:pPr>
        <w:pStyle w:val="6"/>
        <w:spacing w:before="10"/>
      </w:pPr>
    </w:p>
    <w:p w14:paraId="7FF49936">
      <w:pPr>
        <w:spacing w:before="0"/>
        <w:ind w:left="494" w:right="0" w:firstLine="0"/>
        <w:jc w:val="both"/>
        <w:rPr>
          <w:b/>
          <w:sz w:val="28"/>
        </w:rPr>
      </w:pPr>
      <w:r>
        <w:rPr>
          <w:b/>
          <w:sz w:val="28"/>
        </w:rPr>
        <w:t>Sprint</w:t>
      </w:r>
      <w:r>
        <w:rPr>
          <w:b/>
          <w:spacing w:val="-4"/>
          <w:sz w:val="28"/>
        </w:rPr>
        <w:t xml:space="preserve"> </w:t>
      </w:r>
      <w:r>
        <w:rPr>
          <w:b/>
          <w:sz w:val="28"/>
        </w:rPr>
        <w:t>1</w:t>
      </w:r>
      <w:r>
        <w:rPr>
          <w:b/>
          <w:spacing w:val="-3"/>
          <w:sz w:val="28"/>
        </w:rPr>
        <w:t xml:space="preserve"> </w:t>
      </w:r>
      <w:r>
        <w:rPr>
          <w:b/>
          <w:sz w:val="28"/>
        </w:rPr>
        <w:t>Review:</w:t>
      </w:r>
    </w:p>
    <w:p w14:paraId="29026C06">
      <w:pPr>
        <w:pStyle w:val="13"/>
        <w:numPr>
          <w:ilvl w:val="0"/>
          <w:numId w:val="9"/>
        </w:numPr>
        <w:tabs>
          <w:tab w:val="left" w:pos="1215"/>
        </w:tabs>
        <w:spacing w:before="33" w:after="0" w:line="278" w:lineRule="auto"/>
        <w:ind w:left="494" w:right="781" w:firstLine="0"/>
        <w:jc w:val="both"/>
        <w:rPr>
          <w:sz w:val="28"/>
        </w:rPr>
      </w:pPr>
      <w:r>
        <w:rPr>
          <w:sz w:val="28"/>
        </w:rPr>
        <w:t>The sprint review is a meeting that includes the demonstration of implemented</w:t>
      </w:r>
      <w:r>
        <w:rPr>
          <w:spacing w:val="1"/>
          <w:sz w:val="28"/>
        </w:rPr>
        <w:t xml:space="preserve"> </w:t>
      </w:r>
      <w:r>
        <w:rPr>
          <w:sz w:val="28"/>
        </w:rPr>
        <w:t>features</w:t>
      </w:r>
      <w:r>
        <w:rPr>
          <w:rFonts w:hint="default"/>
          <w:sz w:val="28"/>
          <w:lang w:val="en-IN"/>
        </w:rPr>
        <w:t xml:space="preserve"> </w:t>
      </w:r>
      <w:r>
        <w:rPr>
          <w:sz w:val="28"/>
        </w:rPr>
        <w:t>at</w:t>
      </w:r>
      <w:r>
        <w:rPr>
          <w:spacing w:val="-1"/>
          <w:sz w:val="28"/>
        </w:rPr>
        <w:t xml:space="preserve"> </w:t>
      </w:r>
      <w:r>
        <w:rPr>
          <w:sz w:val="28"/>
        </w:rPr>
        <w:t>that particular</w:t>
      </w:r>
      <w:r>
        <w:rPr>
          <w:spacing w:val="-1"/>
          <w:sz w:val="28"/>
        </w:rPr>
        <w:t xml:space="preserve"> </w:t>
      </w:r>
      <w:r>
        <w:rPr>
          <w:sz w:val="28"/>
        </w:rPr>
        <w:t>sprint</w:t>
      </w:r>
      <w:r>
        <w:rPr>
          <w:spacing w:val="-1"/>
          <w:sz w:val="28"/>
        </w:rPr>
        <w:t xml:space="preserve"> </w:t>
      </w:r>
      <w:r>
        <w:rPr>
          <w:sz w:val="28"/>
        </w:rPr>
        <w:t>that</w:t>
      </w:r>
      <w:r>
        <w:rPr>
          <w:spacing w:val="5"/>
          <w:sz w:val="28"/>
        </w:rPr>
        <w:t xml:space="preserve"> </w:t>
      </w:r>
      <w:r>
        <w:rPr>
          <w:sz w:val="28"/>
        </w:rPr>
        <w:t>is</w:t>
      </w:r>
      <w:r>
        <w:rPr>
          <w:spacing w:val="2"/>
          <w:sz w:val="28"/>
        </w:rPr>
        <w:t xml:space="preserve"> </w:t>
      </w:r>
      <w:r>
        <w:rPr>
          <w:sz w:val="28"/>
        </w:rPr>
        <w:t>conducted at the</w:t>
      </w:r>
      <w:r>
        <w:rPr>
          <w:spacing w:val="1"/>
          <w:sz w:val="28"/>
        </w:rPr>
        <w:t xml:space="preserve"> </w:t>
      </w:r>
      <w:r>
        <w:rPr>
          <w:sz w:val="28"/>
        </w:rPr>
        <w:t>end</w:t>
      </w:r>
      <w:r>
        <w:rPr>
          <w:spacing w:val="-1"/>
          <w:sz w:val="28"/>
        </w:rPr>
        <w:t xml:space="preserve"> </w:t>
      </w:r>
      <w:r>
        <w:rPr>
          <w:sz w:val="28"/>
        </w:rPr>
        <w:t>of</w:t>
      </w:r>
      <w:r>
        <w:rPr>
          <w:spacing w:val="-6"/>
          <w:sz w:val="28"/>
        </w:rPr>
        <w:t xml:space="preserve"> </w:t>
      </w:r>
      <w:r>
        <w:rPr>
          <w:sz w:val="28"/>
        </w:rPr>
        <w:t>each</w:t>
      </w:r>
      <w:r>
        <w:rPr>
          <w:spacing w:val="-4"/>
          <w:sz w:val="28"/>
        </w:rPr>
        <w:t xml:space="preserve"> </w:t>
      </w:r>
      <w:r>
        <w:rPr>
          <w:sz w:val="28"/>
        </w:rPr>
        <w:t>sprint.</w:t>
      </w:r>
    </w:p>
    <w:p w14:paraId="698CD65D">
      <w:pPr>
        <w:pStyle w:val="13"/>
        <w:numPr>
          <w:ilvl w:val="0"/>
          <w:numId w:val="9"/>
        </w:numPr>
        <w:tabs>
          <w:tab w:val="left" w:pos="1215"/>
        </w:tabs>
        <w:spacing w:before="0" w:after="0" w:line="276" w:lineRule="auto"/>
        <w:ind w:left="494" w:right="810" w:firstLine="0"/>
        <w:jc w:val="both"/>
        <w:rPr>
          <w:sz w:val="28"/>
        </w:rPr>
      </w:pPr>
      <w:r>
        <w:rPr>
          <w:sz w:val="28"/>
        </w:rPr>
        <w:t>In the</w:t>
      </w:r>
      <w:r>
        <w:rPr>
          <w:rFonts w:hint="default"/>
          <w:lang w:val="en-IN" w:eastAsia="en-US"/>
        </w:rPr>
        <w:t xml:space="preserve"> </w:t>
      </w:r>
      <w:r>
        <w:rPr>
          <w:rFonts w:hint="default"/>
          <w:sz w:val="28"/>
          <w:lang w:val="en-IN" w:eastAsia="en-US"/>
        </w:rPr>
        <w:t>deep clustering topic model: an approach to cyber anomaly detection and profiling</w:t>
      </w:r>
      <w:r>
        <w:rPr>
          <w:lang w:val="en-US" w:eastAsia="en-US"/>
        </w:rPr>
        <w:t xml:space="preserve"> </w:t>
      </w:r>
      <w:r>
        <w:rPr>
          <w:sz w:val="28"/>
        </w:rPr>
        <w:t xml:space="preserve"> the sprint backlog for the first week is the Use case Diagram</w:t>
      </w:r>
      <w:r>
        <w:rPr>
          <w:spacing w:val="1"/>
          <w:sz w:val="28"/>
        </w:rPr>
        <w:t xml:space="preserve"> </w:t>
      </w:r>
      <w:r>
        <w:rPr>
          <w:sz w:val="28"/>
        </w:rPr>
        <w:t>and</w:t>
      </w:r>
      <w:r>
        <w:rPr>
          <w:rFonts w:hint="default"/>
          <w:sz w:val="28"/>
          <w:lang w:val="en-IN"/>
        </w:rPr>
        <w:t xml:space="preserve"> </w:t>
      </w:r>
      <w:r>
        <w:rPr>
          <w:sz w:val="28"/>
        </w:rPr>
        <w:t>the sprint backlog for the second use case is Software Requirement Specification</w:t>
      </w:r>
      <w:r>
        <w:rPr>
          <w:spacing w:val="1"/>
          <w:sz w:val="28"/>
        </w:rPr>
        <w:t xml:space="preserve"> </w:t>
      </w:r>
      <w:r>
        <w:rPr>
          <w:sz w:val="28"/>
        </w:rPr>
        <w:t>document.</w:t>
      </w:r>
    </w:p>
    <w:p w14:paraId="71F90E9F">
      <w:pPr>
        <w:pStyle w:val="6"/>
        <w:spacing w:before="9"/>
        <w:rPr>
          <w:sz w:val="31"/>
        </w:rPr>
      </w:pPr>
    </w:p>
    <w:p w14:paraId="0FEBF367">
      <w:pPr>
        <w:pStyle w:val="13"/>
        <w:numPr>
          <w:ilvl w:val="0"/>
          <w:numId w:val="4"/>
        </w:numPr>
        <w:tabs>
          <w:tab w:val="left" w:pos="927"/>
        </w:tabs>
        <w:spacing w:before="1" w:after="0" w:line="240" w:lineRule="auto"/>
        <w:ind w:left="926" w:right="0" w:hanging="433"/>
        <w:jc w:val="both"/>
        <w:rPr>
          <w:b/>
          <w:sz w:val="32"/>
        </w:rPr>
      </w:pPr>
      <w:r>
        <w:rPr>
          <w:b/>
          <w:sz w:val="32"/>
        </w:rPr>
        <w:t>Software Used</w:t>
      </w:r>
    </w:p>
    <w:p w14:paraId="23D9DDB8">
      <w:pPr>
        <w:pStyle w:val="13"/>
        <w:numPr>
          <w:ilvl w:val="0"/>
          <w:numId w:val="9"/>
        </w:numPr>
        <w:tabs>
          <w:tab w:val="left" w:pos="739"/>
        </w:tabs>
        <w:spacing w:before="322" w:after="0" w:line="240" w:lineRule="auto"/>
        <w:ind w:left="738" w:right="0" w:hanging="245"/>
        <w:jc w:val="both"/>
        <w:rPr>
          <w:b w:val="0"/>
          <w:bCs/>
          <w:sz w:val="28"/>
        </w:rPr>
      </w:pPr>
      <w:r>
        <w:rPr>
          <w:b/>
          <w:sz w:val="28"/>
        </w:rPr>
        <w:t>Development</w:t>
      </w:r>
      <w:r>
        <w:rPr>
          <w:b/>
          <w:spacing w:val="-9"/>
          <w:sz w:val="28"/>
        </w:rPr>
        <w:t xml:space="preserve"> </w:t>
      </w:r>
      <w:r>
        <w:rPr>
          <w:b/>
          <w:sz w:val="28"/>
        </w:rPr>
        <w:t>Platform:</w:t>
      </w:r>
      <w:r>
        <w:rPr>
          <w:b/>
          <w:spacing w:val="-1"/>
          <w:sz w:val="28"/>
        </w:rPr>
        <w:t xml:space="preserve"> </w:t>
      </w:r>
      <w:r>
        <w:rPr>
          <w:rFonts w:hint="default"/>
          <w:b w:val="0"/>
          <w:bCs/>
          <w:spacing w:val="-1"/>
          <w:sz w:val="28"/>
          <w:lang w:val="en-IN"/>
        </w:rPr>
        <w:t>Jupiter IDE, Python R Studio</w:t>
      </w:r>
    </w:p>
    <w:p w14:paraId="7349C5D5">
      <w:pPr>
        <w:pStyle w:val="6"/>
        <w:spacing w:before="5"/>
        <w:rPr>
          <w:b w:val="0"/>
          <w:bCs/>
        </w:rPr>
      </w:pPr>
    </w:p>
    <w:p w14:paraId="77149F30">
      <w:pPr>
        <w:pStyle w:val="13"/>
        <w:numPr>
          <w:ilvl w:val="0"/>
          <w:numId w:val="4"/>
        </w:numPr>
        <w:tabs>
          <w:tab w:val="left" w:pos="1095"/>
        </w:tabs>
        <w:spacing w:before="1" w:after="0" w:line="240" w:lineRule="auto"/>
        <w:ind w:left="1094" w:right="0" w:hanging="601"/>
        <w:jc w:val="both"/>
        <w:rPr>
          <w:b/>
          <w:sz w:val="32"/>
        </w:rPr>
      </w:pPr>
      <w:r>
        <w:rPr>
          <w:b/>
          <w:sz w:val="32"/>
        </w:rPr>
        <w:t>Conclusion</w:t>
      </w:r>
    </w:p>
    <w:p w14:paraId="5328D5B7">
      <w:pPr>
        <w:pStyle w:val="6"/>
        <w:spacing w:before="322" w:line="276" w:lineRule="auto"/>
        <w:ind w:left="494" w:right="750"/>
        <w:jc w:val="both"/>
      </w:pPr>
      <w:r>
        <w:t xml:space="preserve">The Agile Scrum framework for the </w:t>
      </w:r>
      <w:r>
        <w:rPr>
          <w:rFonts w:hint="default"/>
          <w:lang w:val="en-IN" w:eastAsia="en-US"/>
        </w:rPr>
        <w:t xml:space="preserve"> </w:t>
      </w:r>
      <w:r>
        <w:rPr>
          <w:rFonts w:hint="default"/>
          <w:sz w:val="28"/>
          <w:lang w:val="en-IN" w:eastAsia="en-US"/>
        </w:rPr>
        <w:t>deep clustering topic model: an approach to cyber anomaly detection and profiling</w:t>
      </w:r>
      <w:r>
        <w:rPr>
          <w:lang w:val="en-US" w:eastAsia="en-US"/>
        </w:rPr>
        <w:t xml:space="preserve"> </w:t>
      </w:r>
      <w:r>
        <w:t xml:space="preserve"> ensures a systematic approach to</w:t>
      </w:r>
      <w:r>
        <w:rPr>
          <w:spacing w:val="1"/>
        </w:rPr>
        <w:t xml:space="preserve"> </w:t>
      </w:r>
      <w:r>
        <w:t>development, focusing on user needs and iterative improvements. By breaking down the</w:t>
      </w:r>
      <w:r>
        <w:rPr>
          <w:spacing w:val="1"/>
        </w:rPr>
        <w:t xml:space="preserve"> </w:t>
      </w:r>
      <w:r>
        <w:t>project into manageable sprints, the framework allows for continuous feedback, resulting</w:t>
      </w:r>
      <w:r>
        <w:rPr>
          <w:spacing w:val="1"/>
        </w:rPr>
        <w:t xml:space="preserve"> </w:t>
      </w:r>
      <w:r>
        <w:t>in</w:t>
      </w:r>
      <w:r>
        <w:rPr>
          <w:spacing w:val="-6"/>
        </w:rPr>
        <w:t xml:space="preserve"> </w:t>
      </w:r>
      <w:r>
        <w:t>a robust and</w:t>
      </w:r>
      <w:r>
        <w:rPr>
          <w:spacing w:val="4"/>
        </w:rPr>
        <w:t xml:space="preserve"> </w:t>
      </w:r>
      <w:r>
        <w:t>user-friendly</w:t>
      </w:r>
      <w:r>
        <w:rPr>
          <w:spacing w:val="-6"/>
        </w:rPr>
        <w:t xml:space="preserve"> </w:t>
      </w:r>
      <w:r>
        <w:rPr>
          <w:rFonts w:hint="default"/>
          <w:spacing w:val="-6"/>
          <w:lang w:val="en-IN"/>
        </w:rPr>
        <w:t>NLP Model</w:t>
      </w:r>
      <w:r>
        <w:rPr>
          <w:spacing w:val="2"/>
        </w:rPr>
        <w:t xml:space="preserve"> </w:t>
      </w:r>
      <w:r>
        <w:t>for</w:t>
      </w:r>
      <w:r>
        <w:rPr>
          <w:spacing w:val="2"/>
        </w:rPr>
        <w:t xml:space="preserve"> </w:t>
      </w:r>
      <w:r>
        <w:rPr>
          <w:rFonts w:hint="default"/>
          <w:spacing w:val="2"/>
          <w:lang w:val="en-IN"/>
        </w:rPr>
        <w:t>Cyber Security Team</w:t>
      </w:r>
      <w:r>
        <w:rPr>
          <w:spacing w:val="1"/>
        </w:rPr>
        <w:t xml:space="preserve"> </w:t>
      </w:r>
      <w:r>
        <w:t>and</w:t>
      </w:r>
      <w:r>
        <w:rPr>
          <w:spacing w:val="-1"/>
        </w:rPr>
        <w:t xml:space="preserve"> </w:t>
      </w:r>
      <w:r>
        <w:t>administrators</w:t>
      </w:r>
      <w:r>
        <w:rPr>
          <w:spacing w:val="4"/>
        </w:rPr>
        <w:t xml:space="preserve"> </w:t>
      </w:r>
      <w:r>
        <w:t>alike.</w:t>
      </w:r>
    </w:p>
    <w:p w14:paraId="555673F8">
      <w:pPr>
        <w:spacing w:after="0" w:line="276" w:lineRule="auto"/>
        <w:jc w:val="both"/>
        <w:sectPr>
          <w:pgSz w:w="12240" w:h="15840"/>
          <w:pgMar w:top="110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49EC996F">
      <w:pPr>
        <w:spacing w:before="68"/>
        <w:ind w:left="0" w:right="62" w:firstLine="0"/>
        <w:jc w:val="center"/>
        <w:rPr>
          <w:b/>
          <w:sz w:val="44"/>
        </w:rPr>
      </w:pPr>
      <w:r>
        <w:rPr>
          <w:b/>
          <w:sz w:val="44"/>
        </w:rPr>
        <w:t>USER</w:t>
      </w:r>
      <w:r>
        <w:rPr>
          <w:b/>
          <w:spacing w:val="-3"/>
          <w:sz w:val="44"/>
        </w:rPr>
        <w:t xml:space="preserve"> </w:t>
      </w:r>
      <w:r>
        <w:rPr>
          <w:b/>
          <w:sz w:val="44"/>
        </w:rPr>
        <w:t>STORIES</w:t>
      </w:r>
    </w:p>
    <w:p w14:paraId="7399A548">
      <w:pPr>
        <w:tabs>
          <w:tab w:val="left" w:pos="6511"/>
        </w:tabs>
        <w:spacing w:before="100"/>
        <w:ind w:left="0" w:right="55" w:firstLine="0"/>
        <w:jc w:val="center"/>
        <w:rPr>
          <w:b/>
          <w:sz w:val="32"/>
        </w:rPr>
      </w:pPr>
      <w:r>
        <w:rPr>
          <w:b/>
          <w:sz w:val="32"/>
        </w:rPr>
        <w:t>EXP.NO:</w:t>
      </w:r>
      <w:r>
        <w:rPr>
          <w:b/>
          <w:spacing w:val="1"/>
          <w:sz w:val="32"/>
        </w:rPr>
        <w:t xml:space="preserve"> </w:t>
      </w:r>
      <w:r>
        <w:rPr>
          <w:b/>
          <w:sz w:val="32"/>
        </w:rPr>
        <w:t>3</w:t>
      </w:r>
      <w:r>
        <w:rPr>
          <w:b/>
          <w:sz w:val="32"/>
        </w:rPr>
        <w:tab/>
      </w:r>
      <w:r>
        <w:rPr>
          <w:b/>
          <w:sz w:val="32"/>
        </w:rPr>
        <w:t>DATE:</w:t>
      </w:r>
      <w:r>
        <w:rPr>
          <w:b/>
          <w:spacing w:val="-3"/>
          <w:sz w:val="32"/>
        </w:rPr>
        <w:t xml:space="preserve"> </w:t>
      </w:r>
    </w:p>
    <w:p w14:paraId="0F1CB2D9">
      <w:pPr>
        <w:pStyle w:val="6"/>
        <w:rPr>
          <w:b/>
          <w:sz w:val="36"/>
        </w:rPr>
      </w:pPr>
    </w:p>
    <w:p w14:paraId="508725CA">
      <w:pPr>
        <w:pStyle w:val="6"/>
        <w:spacing w:before="10"/>
        <w:rPr>
          <w:b/>
        </w:rPr>
      </w:pPr>
    </w:p>
    <w:p w14:paraId="24BDE1E9">
      <w:pPr>
        <w:pStyle w:val="13"/>
        <w:numPr>
          <w:ilvl w:val="1"/>
          <w:numId w:val="4"/>
        </w:numPr>
        <w:tabs>
          <w:tab w:val="left" w:pos="1026"/>
          <w:tab w:val="left" w:pos="1027"/>
        </w:tabs>
        <w:spacing w:before="1" w:after="0" w:line="240" w:lineRule="auto"/>
        <w:ind w:left="1026" w:right="0" w:hanging="533"/>
        <w:jc w:val="left"/>
        <w:rPr>
          <w:b/>
          <w:sz w:val="32"/>
        </w:rPr>
      </w:pPr>
      <w:r>
        <w:rPr>
          <w:b/>
          <w:sz w:val="32"/>
        </w:rPr>
        <w:t>As</w:t>
      </w:r>
      <w:r>
        <w:rPr>
          <w:rFonts w:hint="default"/>
          <w:b/>
          <w:sz w:val="32"/>
          <w:lang w:val="en-IN"/>
        </w:rPr>
        <w:t xml:space="preserve"> </w:t>
      </w:r>
      <w:r>
        <w:rPr>
          <w:b/>
          <w:sz w:val="32"/>
        </w:rPr>
        <w:t>an</w:t>
      </w:r>
      <w:r>
        <w:rPr>
          <w:b/>
          <w:spacing w:val="-2"/>
          <w:sz w:val="32"/>
        </w:rPr>
        <w:t xml:space="preserve"> </w:t>
      </w:r>
      <w:r>
        <w:rPr>
          <w:b/>
          <w:sz w:val="32"/>
        </w:rPr>
        <w:t>Administrator:</w:t>
      </w:r>
    </w:p>
    <w:p w14:paraId="3598DE9A">
      <w:pPr>
        <w:pStyle w:val="6"/>
        <w:spacing w:before="10"/>
        <w:rPr>
          <w:b/>
          <w:sz w:val="36"/>
        </w:rPr>
      </w:pPr>
    </w:p>
    <w:p w14:paraId="75783D3F">
      <w:pPr>
        <w:pStyle w:val="13"/>
        <w:numPr>
          <w:ilvl w:val="0"/>
          <w:numId w:val="10"/>
        </w:numPr>
        <w:tabs>
          <w:tab w:val="left" w:pos="773"/>
        </w:tabs>
        <w:spacing w:before="0" w:after="0" w:line="240" w:lineRule="auto"/>
        <w:ind w:left="772" w:right="0" w:hanging="279"/>
        <w:jc w:val="left"/>
        <w:rPr>
          <w:b/>
          <w:sz w:val="28"/>
        </w:rPr>
      </w:pPr>
      <w:r>
        <w:rPr>
          <w:rFonts w:hint="default"/>
          <w:b/>
          <w:sz w:val="28"/>
          <w:lang w:val="en-IN"/>
        </w:rPr>
        <w:t>Twitter Database Analysis</w:t>
      </w:r>
    </w:p>
    <w:p w14:paraId="0CA36D6A">
      <w:pPr>
        <w:pStyle w:val="13"/>
        <w:numPr>
          <w:ilvl w:val="0"/>
          <w:numId w:val="0"/>
        </w:numPr>
        <w:tabs>
          <w:tab w:val="left" w:pos="874"/>
        </w:tabs>
        <w:spacing w:before="33" w:after="0" w:line="240" w:lineRule="auto"/>
        <w:ind w:left="493" w:leftChars="0" w:right="0" w:rightChars="0"/>
        <w:jc w:val="left"/>
      </w:pPr>
      <w:r>
        <w:rPr>
          <w:rFonts w:hint="default"/>
          <w:b/>
          <w:bCs/>
          <w:spacing w:val="-4"/>
          <w:sz w:val="28"/>
          <w:lang w:val="en-IN"/>
        </w:rPr>
        <w:t>User Story</w:t>
      </w:r>
      <w:r>
        <w:rPr>
          <w:rFonts w:hint="default"/>
          <w:spacing w:val="-4"/>
          <w:sz w:val="28"/>
          <w:lang w:val="en-IN"/>
        </w:rPr>
        <w:t>: I want to</w:t>
      </w:r>
      <w:r>
        <w:rPr>
          <w:spacing w:val="-4"/>
        </w:rPr>
        <w:t xml:space="preserve"> </w:t>
      </w:r>
      <w:r>
        <w:rPr>
          <w:rFonts w:hint="default"/>
          <w:spacing w:val="-4"/>
          <w:sz w:val="28"/>
          <w:lang w:val="en-IN"/>
        </w:rPr>
        <w:t>perform data appending, handling and preprocessing.</w:t>
      </w:r>
    </w:p>
    <w:p w14:paraId="224433AE">
      <w:pPr>
        <w:spacing w:before="52"/>
        <w:ind w:left="494" w:right="0" w:firstLine="0"/>
        <w:jc w:val="left"/>
        <w:rPr>
          <w:b/>
          <w:sz w:val="28"/>
        </w:rPr>
      </w:pPr>
      <w:r>
        <w:rPr>
          <w:b/>
          <w:sz w:val="28"/>
        </w:rPr>
        <w:t>Acceptance</w:t>
      </w:r>
      <w:r>
        <w:rPr>
          <w:b/>
          <w:spacing w:val="-7"/>
          <w:sz w:val="28"/>
        </w:rPr>
        <w:t xml:space="preserve"> </w:t>
      </w:r>
      <w:r>
        <w:rPr>
          <w:b/>
          <w:sz w:val="28"/>
        </w:rPr>
        <w:t>Criteria:</w:t>
      </w:r>
    </w:p>
    <w:p w14:paraId="77C48299">
      <w:pPr>
        <w:pStyle w:val="13"/>
        <w:numPr>
          <w:ilvl w:val="0"/>
          <w:numId w:val="11"/>
        </w:numPr>
        <w:tabs>
          <w:tab w:val="left" w:pos="658"/>
        </w:tabs>
        <w:spacing w:before="43" w:after="0" w:line="240" w:lineRule="auto"/>
        <w:ind w:left="657" w:right="0" w:hanging="164"/>
        <w:jc w:val="left"/>
        <w:rPr>
          <w:sz w:val="28"/>
        </w:rPr>
      </w:pPr>
      <w:r>
        <w:rPr>
          <w:sz w:val="28"/>
        </w:rPr>
        <w:t>The</w:t>
      </w:r>
      <w:r>
        <w:rPr>
          <w:spacing w:val="-3"/>
          <w:sz w:val="28"/>
        </w:rPr>
        <w:t xml:space="preserve"> </w:t>
      </w:r>
      <w:r>
        <w:rPr>
          <w:sz w:val="28"/>
        </w:rPr>
        <w:t>Administrator</w:t>
      </w:r>
      <w:r>
        <w:rPr>
          <w:rFonts w:hint="default"/>
          <w:b/>
          <w:sz w:val="32"/>
          <w:lang w:val="en-IN"/>
        </w:rPr>
        <w:t xml:space="preserve"> </w:t>
      </w:r>
      <w:r>
        <w:rPr>
          <w:sz w:val="28"/>
        </w:rPr>
        <w:t>can</w:t>
      </w:r>
      <w:r>
        <w:rPr>
          <w:spacing w:val="-8"/>
          <w:sz w:val="28"/>
        </w:rPr>
        <w:t xml:space="preserve"> </w:t>
      </w:r>
      <w:r>
        <w:rPr>
          <w:spacing w:val="-4"/>
        </w:rPr>
        <w:t xml:space="preserve"> </w:t>
      </w:r>
      <w:r>
        <w:rPr>
          <w:rFonts w:hint="default"/>
          <w:spacing w:val="-4"/>
          <w:sz w:val="28"/>
          <w:lang w:val="en-IN"/>
        </w:rPr>
        <w:t>perform data appending</w:t>
      </w:r>
      <w:r>
        <w:rPr>
          <w:sz w:val="28"/>
        </w:rPr>
        <w:t>.</w:t>
      </w:r>
    </w:p>
    <w:p w14:paraId="47E98479">
      <w:pPr>
        <w:pStyle w:val="13"/>
        <w:numPr>
          <w:ilvl w:val="0"/>
          <w:numId w:val="11"/>
        </w:numPr>
        <w:tabs>
          <w:tab w:val="left" w:pos="658"/>
        </w:tabs>
        <w:spacing w:before="48" w:after="0" w:line="240" w:lineRule="auto"/>
        <w:ind w:left="657" w:right="0" w:hanging="164"/>
        <w:jc w:val="left"/>
        <w:rPr>
          <w:sz w:val="28"/>
        </w:rPr>
      </w:pPr>
      <w:r>
        <w:rPr>
          <w:sz w:val="28"/>
        </w:rPr>
        <w:t>The</w:t>
      </w:r>
      <w:r>
        <w:rPr>
          <w:spacing w:val="-3"/>
          <w:sz w:val="28"/>
        </w:rPr>
        <w:t xml:space="preserve"> </w:t>
      </w:r>
      <w:r>
        <w:rPr>
          <w:sz w:val="28"/>
        </w:rPr>
        <w:t>Administrator</w:t>
      </w:r>
      <w:r>
        <w:rPr>
          <w:spacing w:val="-4"/>
          <w:sz w:val="28"/>
        </w:rPr>
        <w:t xml:space="preserve"> </w:t>
      </w:r>
      <w:r>
        <w:rPr>
          <w:sz w:val="28"/>
        </w:rPr>
        <w:t>can</w:t>
      </w:r>
      <w:r>
        <w:rPr>
          <w:spacing w:val="-7"/>
          <w:sz w:val="28"/>
        </w:rPr>
        <w:t xml:space="preserve"> </w:t>
      </w:r>
      <w:r>
        <w:rPr>
          <w:rFonts w:hint="default"/>
          <w:spacing w:val="-4"/>
          <w:sz w:val="28"/>
          <w:lang w:val="en-IN"/>
        </w:rPr>
        <w:t>handle null data prediction</w:t>
      </w:r>
      <w:r>
        <w:rPr>
          <w:sz w:val="28"/>
        </w:rPr>
        <w:t>.</w:t>
      </w:r>
    </w:p>
    <w:p w14:paraId="38DB8DDA">
      <w:pPr>
        <w:pStyle w:val="13"/>
        <w:numPr>
          <w:ilvl w:val="0"/>
          <w:numId w:val="11"/>
        </w:numPr>
        <w:tabs>
          <w:tab w:val="left" w:pos="658"/>
        </w:tabs>
        <w:spacing w:before="53" w:after="0" w:line="240" w:lineRule="auto"/>
        <w:ind w:left="657" w:right="0" w:hanging="164"/>
        <w:jc w:val="left"/>
        <w:rPr>
          <w:sz w:val="28"/>
        </w:rPr>
      </w:pPr>
      <w:r>
        <w:rPr>
          <w:sz w:val="28"/>
        </w:rPr>
        <w:t>The</w:t>
      </w:r>
      <w:r>
        <w:rPr>
          <w:spacing w:val="-2"/>
          <w:sz w:val="28"/>
        </w:rPr>
        <w:t xml:space="preserve"> </w:t>
      </w:r>
      <w:r>
        <w:rPr>
          <w:sz w:val="28"/>
        </w:rPr>
        <w:t>Administrator can</w:t>
      </w:r>
      <w:r>
        <w:rPr>
          <w:rFonts w:hint="default"/>
          <w:sz w:val="28"/>
          <w:lang w:val="en-IN"/>
        </w:rPr>
        <w:t xml:space="preserve"> perform data</w:t>
      </w:r>
      <w:r>
        <w:rPr>
          <w:spacing w:val="-7"/>
          <w:sz w:val="28"/>
        </w:rPr>
        <w:t xml:space="preserve"> </w:t>
      </w:r>
      <w:r>
        <w:rPr>
          <w:rFonts w:hint="default"/>
          <w:spacing w:val="-4"/>
          <w:sz w:val="28"/>
          <w:lang w:val="en-IN"/>
        </w:rPr>
        <w:t>preprocessing operations</w:t>
      </w:r>
      <w:r>
        <w:rPr>
          <w:sz w:val="28"/>
        </w:rPr>
        <w:t>.</w:t>
      </w:r>
    </w:p>
    <w:p w14:paraId="45ED07D8">
      <w:pPr>
        <w:pStyle w:val="13"/>
        <w:numPr>
          <w:ilvl w:val="0"/>
          <w:numId w:val="0"/>
        </w:numPr>
        <w:tabs>
          <w:tab w:val="left" w:pos="658"/>
        </w:tabs>
        <w:spacing w:before="47" w:after="0" w:line="240" w:lineRule="auto"/>
        <w:ind w:left="493" w:leftChars="0" w:right="0" w:rightChars="0"/>
        <w:jc w:val="left"/>
        <w:rPr>
          <w:sz w:val="28"/>
        </w:rPr>
      </w:pPr>
    </w:p>
    <w:p w14:paraId="68841438">
      <w:pPr>
        <w:pStyle w:val="6"/>
        <w:spacing w:before="8"/>
        <w:rPr>
          <w:sz w:val="36"/>
        </w:rPr>
      </w:pPr>
    </w:p>
    <w:p w14:paraId="7D3CFF3E">
      <w:pPr>
        <w:pStyle w:val="13"/>
        <w:numPr>
          <w:ilvl w:val="0"/>
          <w:numId w:val="10"/>
        </w:numPr>
        <w:tabs>
          <w:tab w:val="left" w:pos="777"/>
        </w:tabs>
        <w:spacing w:before="0" w:after="0" w:line="240" w:lineRule="auto"/>
        <w:ind w:left="776" w:right="0" w:hanging="283"/>
        <w:jc w:val="left"/>
        <w:rPr>
          <w:b/>
          <w:sz w:val="28"/>
        </w:rPr>
      </w:pPr>
      <w:r>
        <w:rPr>
          <w:rFonts w:hint="default"/>
          <w:b/>
          <w:sz w:val="28"/>
          <w:lang w:val="en-IN" w:eastAsia="en-US"/>
        </w:rPr>
        <w:t>Cyber Threat CVSS Prediction</w:t>
      </w:r>
    </w:p>
    <w:p w14:paraId="41946792">
      <w:pPr>
        <w:pStyle w:val="6"/>
        <w:spacing w:before="44"/>
        <w:ind w:left="494"/>
      </w:pPr>
      <w:r>
        <w:rPr>
          <w:b/>
          <w:spacing w:val="-1"/>
        </w:rPr>
        <w:t>User</w:t>
      </w:r>
      <w:r>
        <w:rPr>
          <w:b/>
          <w:spacing w:val="-12"/>
        </w:rPr>
        <w:t xml:space="preserve"> </w:t>
      </w:r>
      <w:r>
        <w:rPr>
          <w:b/>
          <w:spacing w:val="-1"/>
        </w:rPr>
        <w:t>Story:</w:t>
      </w:r>
      <w:r>
        <w:rPr>
          <w:b/>
          <w:spacing w:val="-13"/>
        </w:rPr>
        <w:t xml:space="preserve"> </w:t>
      </w:r>
      <w:r>
        <w:rPr>
          <w:spacing w:val="-1"/>
        </w:rPr>
        <w:t>I</w:t>
      </w:r>
      <w:r>
        <w:rPr>
          <w:spacing w:val="-15"/>
        </w:rPr>
        <w:t xml:space="preserve"> </w:t>
      </w:r>
      <w:r>
        <w:rPr>
          <w:spacing w:val="-1"/>
        </w:rPr>
        <w:t>want</w:t>
      </w:r>
      <w:r>
        <w:rPr>
          <w:spacing w:val="-14"/>
        </w:rPr>
        <w:t xml:space="preserve"> </w:t>
      </w:r>
      <w:r>
        <w:t>to</w:t>
      </w:r>
      <w:r>
        <w:rPr>
          <w:spacing w:val="-3"/>
          <w:sz w:val="28"/>
        </w:rPr>
        <w:t xml:space="preserve"> </w:t>
      </w:r>
      <w:r>
        <w:rPr>
          <w:rFonts w:hint="default"/>
          <w:spacing w:val="-3"/>
          <w:sz w:val="28"/>
          <w:lang w:val="en-IN"/>
        </w:rPr>
        <w:t>get CVSS, Severity and grouping matrix</w:t>
      </w:r>
      <w:r>
        <w:t>.</w:t>
      </w:r>
    </w:p>
    <w:p w14:paraId="11791B64">
      <w:pPr>
        <w:spacing w:before="52"/>
        <w:ind w:left="494" w:right="0" w:firstLine="0"/>
        <w:jc w:val="left"/>
        <w:rPr>
          <w:b/>
          <w:sz w:val="28"/>
        </w:rPr>
      </w:pPr>
      <w:r>
        <w:rPr>
          <w:b/>
          <w:sz w:val="28"/>
        </w:rPr>
        <w:t>Acceptance</w:t>
      </w:r>
      <w:r>
        <w:rPr>
          <w:b/>
          <w:spacing w:val="-7"/>
          <w:sz w:val="28"/>
        </w:rPr>
        <w:t xml:space="preserve"> </w:t>
      </w:r>
      <w:r>
        <w:rPr>
          <w:b/>
          <w:sz w:val="28"/>
        </w:rPr>
        <w:t>Criteria:</w:t>
      </w:r>
    </w:p>
    <w:p w14:paraId="3B827F11">
      <w:pPr>
        <w:pStyle w:val="13"/>
        <w:numPr>
          <w:ilvl w:val="0"/>
          <w:numId w:val="11"/>
        </w:numPr>
        <w:tabs>
          <w:tab w:val="left" w:pos="658"/>
        </w:tabs>
        <w:spacing w:before="43" w:after="0" w:line="240" w:lineRule="auto"/>
        <w:ind w:left="657" w:right="0" w:hanging="164"/>
        <w:jc w:val="left"/>
        <w:rPr>
          <w:sz w:val="28"/>
        </w:rPr>
      </w:pPr>
      <w:r>
        <w:rPr>
          <w:sz w:val="28"/>
        </w:rPr>
        <w:t>The</w:t>
      </w:r>
      <w:r>
        <w:rPr>
          <w:spacing w:val="-3"/>
          <w:sz w:val="28"/>
        </w:rPr>
        <w:t xml:space="preserve"> </w:t>
      </w:r>
      <w:r>
        <w:rPr>
          <w:sz w:val="28"/>
        </w:rPr>
        <w:t>Administrator</w:t>
      </w:r>
      <w:r>
        <w:rPr>
          <w:spacing w:val="-2"/>
          <w:sz w:val="28"/>
        </w:rPr>
        <w:t xml:space="preserve"> </w:t>
      </w:r>
      <w:r>
        <w:rPr>
          <w:sz w:val="28"/>
        </w:rPr>
        <w:t>can</w:t>
      </w:r>
      <w:r>
        <w:rPr>
          <w:spacing w:val="-7"/>
          <w:sz w:val="28"/>
        </w:rPr>
        <w:t xml:space="preserve"> </w:t>
      </w:r>
      <w:r>
        <w:rPr>
          <w:rFonts w:hint="default"/>
          <w:spacing w:val="-3"/>
          <w:sz w:val="28"/>
          <w:lang w:val="en-IN"/>
        </w:rPr>
        <w:t>get CVSS scores of threats</w:t>
      </w:r>
      <w:r>
        <w:rPr>
          <w:sz w:val="28"/>
        </w:rPr>
        <w:t>.</w:t>
      </w:r>
    </w:p>
    <w:p w14:paraId="39CBF418">
      <w:pPr>
        <w:pStyle w:val="13"/>
        <w:numPr>
          <w:ilvl w:val="0"/>
          <w:numId w:val="11"/>
        </w:numPr>
        <w:tabs>
          <w:tab w:val="left" w:pos="658"/>
        </w:tabs>
        <w:spacing w:before="52" w:after="0" w:line="240" w:lineRule="auto"/>
        <w:ind w:left="657" w:right="0" w:hanging="164"/>
        <w:jc w:val="left"/>
        <w:rPr>
          <w:sz w:val="28"/>
        </w:rPr>
      </w:pPr>
      <w:r>
        <w:rPr>
          <w:sz w:val="28"/>
        </w:rPr>
        <w:t>The</w:t>
      </w:r>
      <w:r>
        <w:rPr>
          <w:spacing w:val="-5"/>
          <w:sz w:val="28"/>
        </w:rPr>
        <w:t xml:space="preserve"> </w:t>
      </w:r>
      <w:r>
        <w:rPr>
          <w:sz w:val="28"/>
        </w:rPr>
        <w:t>Administrator</w:t>
      </w:r>
      <w:r>
        <w:rPr>
          <w:spacing w:val="-5"/>
          <w:sz w:val="28"/>
        </w:rPr>
        <w:t xml:space="preserve"> </w:t>
      </w:r>
      <w:r>
        <w:rPr>
          <w:sz w:val="28"/>
        </w:rPr>
        <w:t>can</w:t>
      </w:r>
      <w:r>
        <w:rPr>
          <w:spacing w:val="-5"/>
          <w:sz w:val="28"/>
        </w:rPr>
        <w:t xml:space="preserve"> </w:t>
      </w:r>
      <w:r>
        <w:rPr>
          <w:rFonts w:hint="default"/>
          <w:spacing w:val="-5"/>
          <w:sz w:val="28"/>
          <w:lang w:val="en-IN"/>
        </w:rPr>
        <w:t>identify</w:t>
      </w:r>
      <w:r>
        <w:rPr>
          <w:rFonts w:hint="default"/>
          <w:spacing w:val="-3"/>
          <w:sz w:val="28"/>
          <w:lang w:val="en-IN"/>
        </w:rPr>
        <w:t xml:space="preserve"> Severity </w:t>
      </w:r>
      <w:r>
        <w:rPr>
          <w:sz w:val="28"/>
        </w:rPr>
        <w:t>.</w:t>
      </w:r>
    </w:p>
    <w:p w14:paraId="5AFBE581">
      <w:pPr>
        <w:pStyle w:val="13"/>
        <w:numPr>
          <w:ilvl w:val="0"/>
          <w:numId w:val="11"/>
        </w:numPr>
        <w:tabs>
          <w:tab w:val="left" w:pos="658"/>
        </w:tabs>
        <w:spacing w:before="48" w:after="0" w:line="240" w:lineRule="auto"/>
        <w:ind w:left="657" w:right="0" w:hanging="164"/>
        <w:jc w:val="left"/>
        <w:rPr>
          <w:sz w:val="28"/>
        </w:rPr>
      </w:pPr>
      <w:r>
        <w:rPr>
          <w:sz w:val="28"/>
        </w:rPr>
        <w:t>The</w:t>
      </w:r>
      <w:r>
        <w:rPr>
          <w:spacing w:val="-4"/>
          <w:sz w:val="28"/>
        </w:rPr>
        <w:t xml:space="preserve"> </w:t>
      </w:r>
      <w:r>
        <w:rPr>
          <w:sz w:val="28"/>
        </w:rPr>
        <w:t>Administrator</w:t>
      </w:r>
      <w:r>
        <w:rPr>
          <w:spacing w:val="-4"/>
          <w:sz w:val="28"/>
        </w:rPr>
        <w:t xml:space="preserve"> </w:t>
      </w:r>
      <w:r>
        <w:rPr>
          <w:sz w:val="28"/>
        </w:rPr>
        <w:t>can</w:t>
      </w:r>
      <w:r>
        <w:rPr>
          <w:rFonts w:hint="default"/>
          <w:sz w:val="28"/>
          <w:lang w:val="en-IN"/>
        </w:rPr>
        <w:t xml:space="preserve"> get</w:t>
      </w:r>
      <w:r>
        <w:rPr>
          <w:spacing w:val="-4"/>
          <w:sz w:val="28"/>
        </w:rPr>
        <w:t xml:space="preserve"> </w:t>
      </w:r>
      <w:r>
        <w:rPr>
          <w:rFonts w:hint="default"/>
          <w:spacing w:val="-3"/>
          <w:sz w:val="28"/>
          <w:lang w:val="en-IN"/>
        </w:rPr>
        <w:t>grouping matrices</w:t>
      </w:r>
      <w:r>
        <w:rPr>
          <w:rFonts w:hint="default"/>
          <w:sz w:val="28"/>
          <w:lang w:val="en-IN"/>
        </w:rPr>
        <w:t xml:space="preserve"> of data</w:t>
      </w:r>
      <w:r>
        <w:rPr>
          <w:sz w:val="28"/>
        </w:rPr>
        <w:t>.</w:t>
      </w:r>
    </w:p>
    <w:p w14:paraId="68ABB80E">
      <w:pPr>
        <w:pStyle w:val="13"/>
        <w:widowControl w:val="0"/>
        <w:numPr>
          <w:ilvl w:val="0"/>
          <w:numId w:val="0"/>
        </w:numPr>
        <w:tabs>
          <w:tab w:val="left" w:pos="658"/>
        </w:tabs>
        <w:autoSpaceDE w:val="0"/>
        <w:autoSpaceDN w:val="0"/>
        <w:spacing w:before="48" w:after="0" w:line="240" w:lineRule="auto"/>
        <w:ind w:right="0" w:rightChars="0"/>
        <w:jc w:val="left"/>
        <w:rPr>
          <w:sz w:val="28"/>
        </w:rPr>
      </w:pPr>
    </w:p>
    <w:p w14:paraId="29B84803">
      <w:pPr>
        <w:pStyle w:val="13"/>
        <w:numPr>
          <w:ilvl w:val="0"/>
          <w:numId w:val="10"/>
        </w:numPr>
        <w:tabs>
          <w:tab w:val="left" w:pos="773"/>
        </w:tabs>
        <w:spacing w:before="0" w:after="0" w:line="240" w:lineRule="auto"/>
        <w:ind w:left="772" w:right="0" w:hanging="279"/>
        <w:jc w:val="left"/>
        <w:rPr>
          <w:b/>
          <w:sz w:val="28"/>
        </w:rPr>
      </w:pPr>
      <w:r>
        <w:rPr>
          <w:rFonts w:hint="default"/>
          <w:b/>
          <w:sz w:val="28"/>
          <w:lang w:val="en-IN"/>
        </w:rPr>
        <w:t>Anomaly Detection</w:t>
      </w:r>
    </w:p>
    <w:p w14:paraId="00F052D1">
      <w:pPr>
        <w:pStyle w:val="6"/>
        <w:spacing w:before="43"/>
        <w:ind w:left="494"/>
      </w:pPr>
      <w:r>
        <w:rPr>
          <w:b/>
        </w:rPr>
        <w:t>User</w:t>
      </w:r>
      <w:r>
        <w:rPr>
          <w:b/>
          <w:spacing w:val="-4"/>
        </w:rPr>
        <w:t xml:space="preserve"> </w:t>
      </w:r>
      <w:r>
        <w:rPr>
          <w:b/>
        </w:rPr>
        <w:t>Story:</w:t>
      </w:r>
      <w:r>
        <w:rPr>
          <w:b/>
          <w:spacing w:val="-4"/>
        </w:rPr>
        <w:t xml:space="preserve"> </w:t>
      </w:r>
      <w:r>
        <w:t>I</w:t>
      </w:r>
      <w:r>
        <w:rPr>
          <w:spacing w:val="-5"/>
        </w:rPr>
        <w:t xml:space="preserve"> </w:t>
      </w:r>
      <w:r>
        <w:t>want</w:t>
      </w:r>
      <w:r>
        <w:rPr>
          <w:spacing w:val="-5"/>
        </w:rPr>
        <w:t xml:space="preserve"> </w:t>
      </w:r>
      <w:r>
        <w:rPr>
          <w:spacing w:val="-3"/>
        </w:rPr>
        <w:t xml:space="preserve"> </w:t>
      </w:r>
      <w:r>
        <w:t>to</w:t>
      </w:r>
      <w:r>
        <w:rPr>
          <w:rFonts w:hint="default"/>
          <w:lang w:val="en-IN"/>
        </w:rPr>
        <w:t xml:space="preserve"> perform </w:t>
      </w:r>
      <w:r>
        <w:rPr>
          <w:rFonts w:hint="default"/>
          <w:sz w:val="28"/>
          <w:lang w:val="en-IN"/>
        </w:rPr>
        <w:t>Severity analysis and anomaly detection</w:t>
      </w:r>
      <w:r>
        <w:t>.</w:t>
      </w:r>
    </w:p>
    <w:p w14:paraId="66E1ABEE">
      <w:pPr>
        <w:spacing w:before="53"/>
        <w:ind w:left="494" w:right="0" w:firstLine="0"/>
        <w:jc w:val="left"/>
        <w:rPr>
          <w:b/>
          <w:sz w:val="28"/>
        </w:rPr>
      </w:pPr>
      <w:r>
        <w:rPr>
          <w:b/>
          <w:sz w:val="28"/>
        </w:rPr>
        <w:t>Acceptance</w:t>
      </w:r>
      <w:r>
        <w:rPr>
          <w:b/>
          <w:spacing w:val="-7"/>
          <w:sz w:val="28"/>
        </w:rPr>
        <w:t xml:space="preserve"> </w:t>
      </w:r>
      <w:r>
        <w:rPr>
          <w:b/>
          <w:sz w:val="28"/>
        </w:rPr>
        <w:t>Criteria:</w:t>
      </w:r>
    </w:p>
    <w:p w14:paraId="48A428B0">
      <w:pPr>
        <w:pStyle w:val="13"/>
        <w:numPr>
          <w:ilvl w:val="0"/>
          <w:numId w:val="11"/>
        </w:numPr>
        <w:tabs>
          <w:tab w:val="left" w:pos="658"/>
        </w:tabs>
        <w:spacing w:before="47" w:after="0" w:line="240" w:lineRule="auto"/>
        <w:ind w:left="657" w:right="0" w:hanging="164"/>
        <w:jc w:val="left"/>
        <w:rPr>
          <w:sz w:val="28"/>
        </w:rPr>
      </w:pPr>
      <w:r>
        <w:rPr>
          <w:sz w:val="28"/>
        </w:rPr>
        <w:t>The</w:t>
      </w:r>
      <w:r>
        <w:rPr>
          <w:spacing w:val="-2"/>
          <w:sz w:val="28"/>
        </w:rPr>
        <w:t xml:space="preserve"> </w:t>
      </w:r>
      <w:r>
        <w:rPr>
          <w:sz w:val="28"/>
        </w:rPr>
        <w:t>Administrator</w:t>
      </w:r>
      <w:r>
        <w:rPr>
          <w:spacing w:val="-3"/>
          <w:sz w:val="28"/>
        </w:rPr>
        <w:t xml:space="preserve"> </w:t>
      </w:r>
      <w:r>
        <w:rPr>
          <w:sz w:val="28"/>
        </w:rPr>
        <w:t>can</w:t>
      </w:r>
      <w:r>
        <w:rPr>
          <w:spacing w:val="-6"/>
          <w:sz w:val="28"/>
        </w:rPr>
        <w:t xml:space="preserve"> </w:t>
      </w:r>
      <w:r>
        <w:rPr>
          <w:rFonts w:hint="default"/>
          <w:sz w:val="28"/>
          <w:lang w:val="en-IN"/>
        </w:rPr>
        <w:t xml:space="preserve">perform Severity analysis </w:t>
      </w:r>
      <w:r>
        <w:rPr>
          <w:sz w:val="28"/>
        </w:rPr>
        <w:t>.</w:t>
      </w:r>
    </w:p>
    <w:p w14:paraId="634A1EA6">
      <w:pPr>
        <w:pStyle w:val="13"/>
        <w:numPr>
          <w:ilvl w:val="0"/>
          <w:numId w:val="11"/>
        </w:numPr>
        <w:tabs>
          <w:tab w:val="left" w:pos="658"/>
        </w:tabs>
        <w:spacing w:before="48" w:after="0" w:line="240" w:lineRule="auto"/>
        <w:ind w:left="657" w:right="0" w:hanging="164"/>
        <w:jc w:val="left"/>
        <w:rPr>
          <w:sz w:val="28"/>
        </w:rPr>
      </w:pPr>
      <w:r>
        <w:rPr>
          <w:sz w:val="28"/>
        </w:rPr>
        <w:t>The</w:t>
      </w:r>
      <w:r>
        <w:rPr>
          <w:spacing w:val="-2"/>
          <w:sz w:val="28"/>
        </w:rPr>
        <w:t xml:space="preserve"> </w:t>
      </w:r>
      <w:r>
        <w:rPr>
          <w:sz w:val="28"/>
        </w:rPr>
        <w:t>Administrator</w:t>
      </w:r>
      <w:r>
        <w:rPr>
          <w:spacing w:val="-2"/>
          <w:sz w:val="28"/>
        </w:rPr>
        <w:t xml:space="preserve"> </w:t>
      </w:r>
      <w:r>
        <w:rPr>
          <w:sz w:val="28"/>
        </w:rPr>
        <w:t>can</w:t>
      </w:r>
      <w:r>
        <w:rPr>
          <w:rFonts w:hint="default"/>
          <w:sz w:val="28"/>
          <w:lang w:val="en-IN"/>
        </w:rPr>
        <w:t xml:space="preserve"> perform </w:t>
      </w:r>
      <w:r>
        <w:rPr>
          <w:rFonts w:hint="default"/>
          <w:spacing w:val="-2"/>
          <w:sz w:val="28"/>
          <w:lang w:val="en-IN"/>
        </w:rPr>
        <w:t xml:space="preserve">anomaly </w:t>
      </w:r>
      <w:r>
        <w:rPr>
          <w:rFonts w:hint="default"/>
          <w:sz w:val="28"/>
          <w:lang w:val="en-IN"/>
        </w:rPr>
        <w:t xml:space="preserve">detection </w:t>
      </w:r>
      <w:r>
        <w:rPr>
          <w:sz w:val="28"/>
        </w:rPr>
        <w:t>.</w:t>
      </w:r>
    </w:p>
    <w:p w14:paraId="4C94EB5D">
      <w:pPr>
        <w:pStyle w:val="13"/>
        <w:numPr>
          <w:ilvl w:val="0"/>
          <w:numId w:val="0"/>
        </w:numPr>
        <w:tabs>
          <w:tab w:val="left" w:pos="658"/>
        </w:tabs>
        <w:spacing w:before="48" w:after="0" w:line="240" w:lineRule="auto"/>
        <w:ind w:right="0" w:rightChars="0"/>
        <w:jc w:val="left"/>
        <w:rPr>
          <w:sz w:val="28"/>
        </w:rPr>
      </w:pPr>
    </w:p>
    <w:p w14:paraId="32B20230">
      <w:pPr>
        <w:pStyle w:val="6"/>
        <w:spacing w:before="8"/>
        <w:rPr>
          <w:sz w:val="36"/>
        </w:rPr>
      </w:pPr>
    </w:p>
    <w:p w14:paraId="2EA28711">
      <w:pPr>
        <w:pStyle w:val="13"/>
        <w:numPr>
          <w:ilvl w:val="0"/>
          <w:numId w:val="0"/>
        </w:numPr>
        <w:tabs>
          <w:tab w:val="left" w:pos="777"/>
        </w:tabs>
        <w:spacing w:before="0" w:after="0" w:line="240" w:lineRule="auto"/>
        <w:ind w:right="0" w:rightChars="0"/>
        <w:jc w:val="left"/>
        <w:rPr>
          <w:sz w:val="28"/>
        </w:rPr>
      </w:pPr>
    </w:p>
    <w:p w14:paraId="227D005B">
      <w:pPr>
        <w:pStyle w:val="13"/>
        <w:numPr>
          <w:ilvl w:val="0"/>
          <w:numId w:val="10"/>
        </w:numPr>
        <w:tabs>
          <w:tab w:val="left" w:pos="777"/>
        </w:tabs>
        <w:spacing w:before="0" w:after="0" w:line="240" w:lineRule="auto"/>
        <w:ind w:left="776" w:right="0" w:hanging="283"/>
        <w:jc w:val="left"/>
        <w:rPr>
          <w:b/>
          <w:sz w:val="28"/>
        </w:rPr>
      </w:pPr>
      <w:r>
        <w:rPr>
          <w:rFonts w:hint="default"/>
          <w:b/>
          <w:sz w:val="28"/>
          <w:lang w:val="en-IN"/>
        </w:rPr>
        <w:t>Cyber threat profiling and alert generation</w:t>
      </w:r>
    </w:p>
    <w:p w14:paraId="3FE899C7">
      <w:pPr>
        <w:pStyle w:val="6"/>
        <w:spacing w:before="43"/>
        <w:ind w:left="494"/>
      </w:pPr>
      <w:r>
        <w:rPr>
          <w:b/>
        </w:rPr>
        <w:t>User</w:t>
      </w:r>
      <w:r>
        <w:rPr>
          <w:b/>
          <w:spacing w:val="-11"/>
        </w:rPr>
        <w:t xml:space="preserve"> </w:t>
      </w:r>
      <w:r>
        <w:rPr>
          <w:b/>
        </w:rPr>
        <w:t>Story:</w:t>
      </w:r>
      <w:r>
        <w:rPr>
          <w:b/>
          <w:spacing w:val="-13"/>
        </w:rPr>
        <w:t xml:space="preserve"> </w:t>
      </w:r>
      <w:r>
        <w:t>I</w:t>
      </w:r>
      <w:r>
        <w:rPr>
          <w:spacing w:val="-9"/>
        </w:rPr>
        <w:t xml:space="preserve"> </w:t>
      </w:r>
      <w:r>
        <w:t>want</w:t>
      </w:r>
      <w:r>
        <w:rPr>
          <w:spacing w:val="-12"/>
        </w:rPr>
        <w:t xml:space="preserve"> </w:t>
      </w:r>
      <w:r>
        <w:t>to</w:t>
      </w:r>
      <w:r>
        <w:rPr>
          <w:spacing w:val="-5"/>
          <w:sz w:val="28"/>
        </w:rPr>
        <w:t xml:space="preserve"> </w:t>
      </w:r>
      <w:r>
        <w:rPr>
          <w:sz w:val="28"/>
        </w:rPr>
        <w:t>a</w:t>
      </w:r>
      <w:r>
        <w:rPr>
          <w:spacing w:val="-4"/>
          <w:sz w:val="28"/>
        </w:rPr>
        <w:t xml:space="preserve"> </w:t>
      </w:r>
      <w:r>
        <w:rPr>
          <w:rFonts w:hint="default"/>
          <w:spacing w:val="-4"/>
          <w:sz w:val="28"/>
          <w:lang w:val="en-IN"/>
        </w:rPr>
        <w:t>train and deploy NLP model in any environment</w:t>
      </w:r>
      <w:r>
        <w:t>.</w:t>
      </w:r>
    </w:p>
    <w:p w14:paraId="41D694AC">
      <w:pPr>
        <w:spacing w:before="53"/>
        <w:ind w:left="494" w:right="0" w:firstLine="0"/>
        <w:jc w:val="left"/>
        <w:rPr>
          <w:b/>
          <w:sz w:val="28"/>
        </w:rPr>
      </w:pPr>
      <w:r>
        <w:rPr>
          <w:b/>
          <w:sz w:val="28"/>
        </w:rPr>
        <w:t>Acceptance</w:t>
      </w:r>
      <w:r>
        <w:rPr>
          <w:b/>
          <w:spacing w:val="-7"/>
          <w:sz w:val="28"/>
        </w:rPr>
        <w:t xml:space="preserve"> </w:t>
      </w:r>
      <w:r>
        <w:rPr>
          <w:b/>
          <w:sz w:val="28"/>
        </w:rPr>
        <w:t>Criteria:</w:t>
      </w:r>
    </w:p>
    <w:p w14:paraId="321970C9">
      <w:pPr>
        <w:pStyle w:val="13"/>
        <w:numPr>
          <w:ilvl w:val="0"/>
          <w:numId w:val="11"/>
        </w:numPr>
        <w:tabs>
          <w:tab w:val="left" w:pos="658"/>
        </w:tabs>
        <w:spacing w:before="42" w:after="0" w:line="240" w:lineRule="auto"/>
        <w:ind w:left="657" w:right="0" w:hanging="164"/>
        <w:jc w:val="left"/>
        <w:rPr>
          <w:sz w:val="28"/>
        </w:rPr>
      </w:pPr>
      <w:r>
        <w:rPr>
          <w:sz w:val="28"/>
        </w:rPr>
        <w:t>The</w:t>
      </w:r>
      <w:r>
        <w:rPr>
          <w:spacing w:val="-2"/>
          <w:sz w:val="28"/>
        </w:rPr>
        <w:t xml:space="preserve"> </w:t>
      </w:r>
      <w:r>
        <w:rPr>
          <w:sz w:val="28"/>
        </w:rPr>
        <w:t>Administrator</w:t>
      </w:r>
      <w:r>
        <w:rPr>
          <w:spacing w:val="-2"/>
          <w:sz w:val="28"/>
        </w:rPr>
        <w:t xml:space="preserve"> </w:t>
      </w:r>
      <w:r>
        <w:rPr>
          <w:sz w:val="28"/>
        </w:rPr>
        <w:t>can</w:t>
      </w:r>
      <w:r>
        <w:rPr>
          <w:spacing w:val="-6"/>
          <w:sz w:val="28"/>
        </w:rPr>
        <w:t xml:space="preserve"> </w:t>
      </w:r>
      <w:r>
        <w:rPr>
          <w:rFonts w:hint="default"/>
          <w:spacing w:val="-4"/>
          <w:sz w:val="28"/>
          <w:lang w:val="en-IN"/>
        </w:rPr>
        <w:t>train and deploy NLP model in any environment</w:t>
      </w:r>
      <w:r>
        <w:rPr>
          <w:sz w:val="28"/>
        </w:rPr>
        <w:t>.</w:t>
      </w:r>
    </w:p>
    <w:p w14:paraId="51550DA7">
      <w:pPr>
        <w:pStyle w:val="13"/>
        <w:numPr>
          <w:ilvl w:val="0"/>
          <w:numId w:val="11"/>
        </w:numPr>
        <w:tabs>
          <w:tab w:val="left" w:pos="658"/>
        </w:tabs>
        <w:spacing w:before="48" w:after="0" w:line="240" w:lineRule="auto"/>
        <w:ind w:left="657" w:right="0" w:hanging="164"/>
        <w:jc w:val="left"/>
        <w:rPr>
          <w:sz w:val="28"/>
        </w:rPr>
      </w:pPr>
      <w:r>
        <w:rPr>
          <w:rFonts w:hint="default"/>
          <w:spacing w:val="-3"/>
          <w:sz w:val="28"/>
          <w:lang w:val="en-IN"/>
        </w:rPr>
        <w:t>Get Profiled data</w:t>
      </w:r>
      <w:r>
        <w:rPr>
          <w:spacing w:val="-3"/>
          <w:sz w:val="28"/>
        </w:rPr>
        <w:t xml:space="preserve"> </w:t>
      </w:r>
      <w:r>
        <w:rPr>
          <w:sz w:val="28"/>
        </w:rPr>
        <w:t>at</w:t>
      </w:r>
      <w:r>
        <w:rPr>
          <w:spacing w:val="-4"/>
          <w:sz w:val="28"/>
        </w:rPr>
        <w:t xml:space="preserve"> </w:t>
      </w:r>
      <w:r>
        <w:rPr>
          <w:sz w:val="28"/>
        </w:rPr>
        <w:t>the</w:t>
      </w:r>
      <w:r>
        <w:rPr>
          <w:spacing w:val="-3"/>
          <w:sz w:val="28"/>
        </w:rPr>
        <w:t xml:space="preserve"> </w:t>
      </w:r>
      <w:r>
        <w:rPr>
          <w:sz w:val="28"/>
        </w:rPr>
        <w:t>set</w:t>
      </w:r>
      <w:r>
        <w:rPr>
          <w:spacing w:val="-5"/>
          <w:sz w:val="28"/>
        </w:rPr>
        <w:t xml:space="preserve"> </w:t>
      </w:r>
      <w:r>
        <w:rPr>
          <w:sz w:val="28"/>
        </w:rPr>
        <w:t>times.</w:t>
      </w:r>
    </w:p>
    <w:p w14:paraId="3267A17D">
      <w:pPr>
        <w:pStyle w:val="6"/>
        <w:spacing w:before="9"/>
        <w:rPr>
          <w:sz w:val="36"/>
        </w:rPr>
      </w:pPr>
    </w:p>
    <w:p w14:paraId="502500E8">
      <w:pPr>
        <w:pStyle w:val="13"/>
        <w:numPr>
          <w:ilvl w:val="0"/>
          <w:numId w:val="11"/>
        </w:numPr>
        <w:tabs>
          <w:tab w:val="left" w:pos="658"/>
        </w:tabs>
        <w:spacing w:before="47" w:after="0" w:line="240" w:lineRule="auto"/>
        <w:ind w:left="657" w:right="0" w:hanging="164"/>
        <w:jc w:val="left"/>
        <w:rPr>
          <w:sz w:val="28"/>
        </w:rPr>
        <w:sectPr>
          <w:pgSz w:w="12240" w:h="15840"/>
          <w:pgMar w:top="112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12BFE19F">
      <w:pPr>
        <w:pStyle w:val="13"/>
        <w:numPr>
          <w:ilvl w:val="0"/>
          <w:numId w:val="0"/>
        </w:numPr>
        <w:tabs>
          <w:tab w:val="left" w:pos="658"/>
        </w:tabs>
        <w:spacing w:before="63" w:after="0" w:line="240" w:lineRule="auto"/>
        <w:ind w:right="0" w:rightChars="0"/>
        <w:jc w:val="left"/>
        <w:rPr>
          <w:sz w:val="28"/>
        </w:rPr>
      </w:pPr>
    </w:p>
    <w:p w14:paraId="316DF48C">
      <w:pPr>
        <w:pStyle w:val="6"/>
        <w:spacing w:before="2"/>
        <w:rPr>
          <w:sz w:val="37"/>
        </w:rPr>
      </w:pPr>
    </w:p>
    <w:p w14:paraId="7503B5B0">
      <w:pPr>
        <w:spacing w:before="1"/>
        <w:ind w:left="494" w:right="0" w:firstLine="0"/>
        <w:jc w:val="left"/>
        <w:rPr>
          <w:b/>
          <w:sz w:val="32"/>
        </w:rPr>
      </w:pPr>
      <w:r>
        <w:rPr>
          <w:b/>
          <w:sz w:val="32"/>
        </w:rPr>
        <w:t>As</w:t>
      </w:r>
      <w:r>
        <w:rPr>
          <w:b/>
          <w:spacing w:val="-2"/>
          <w:sz w:val="32"/>
        </w:rPr>
        <w:t xml:space="preserve"> </w:t>
      </w:r>
      <w:r>
        <w:rPr>
          <w:b/>
          <w:sz w:val="32"/>
        </w:rPr>
        <w:t>a</w:t>
      </w:r>
      <w:r>
        <w:rPr>
          <w:b/>
          <w:spacing w:val="2"/>
          <w:sz w:val="32"/>
        </w:rPr>
        <w:t xml:space="preserve"> </w:t>
      </w:r>
      <w:r>
        <w:rPr>
          <w:rFonts w:hint="default"/>
          <w:b/>
          <w:sz w:val="28"/>
          <w:lang w:val="en-IN"/>
        </w:rPr>
        <w:t>Cyber Security Team</w:t>
      </w:r>
      <w:r>
        <w:rPr>
          <w:b/>
          <w:sz w:val="32"/>
        </w:rPr>
        <w:t>:</w:t>
      </w:r>
    </w:p>
    <w:p w14:paraId="48088A10">
      <w:pPr>
        <w:pStyle w:val="6"/>
        <w:spacing w:before="2"/>
        <w:rPr>
          <w:b/>
          <w:sz w:val="37"/>
        </w:rPr>
      </w:pPr>
    </w:p>
    <w:p w14:paraId="45C6607A">
      <w:pPr>
        <w:pStyle w:val="13"/>
        <w:numPr>
          <w:ilvl w:val="0"/>
          <w:numId w:val="10"/>
        </w:numPr>
        <w:tabs>
          <w:tab w:val="left" w:pos="773"/>
        </w:tabs>
        <w:spacing w:before="0" w:after="0" w:line="240" w:lineRule="auto"/>
        <w:ind w:left="772" w:right="0" w:hanging="279"/>
        <w:jc w:val="left"/>
        <w:rPr>
          <w:b/>
          <w:sz w:val="28"/>
        </w:rPr>
      </w:pPr>
      <w:r>
        <w:rPr>
          <w:rFonts w:hint="default"/>
          <w:b/>
          <w:sz w:val="28"/>
          <w:lang w:val="en-IN"/>
        </w:rPr>
        <w:t>Profiled Threats</w:t>
      </w:r>
    </w:p>
    <w:p w14:paraId="225A7EA8">
      <w:pPr>
        <w:pStyle w:val="6"/>
        <w:spacing w:before="43"/>
        <w:ind w:left="494"/>
      </w:pPr>
      <w:r>
        <w:rPr>
          <w:b/>
        </w:rPr>
        <w:t>User</w:t>
      </w:r>
      <w:r>
        <w:rPr>
          <w:b/>
          <w:spacing w:val="-3"/>
        </w:rPr>
        <w:t xml:space="preserve"> </w:t>
      </w:r>
      <w:r>
        <w:rPr>
          <w:b/>
        </w:rPr>
        <w:t>Story:</w:t>
      </w:r>
      <w:r>
        <w:rPr>
          <w:b/>
          <w:spacing w:val="-3"/>
        </w:rPr>
        <w:t xml:space="preserve"> </w:t>
      </w:r>
      <w:r>
        <w:t>I</w:t>
      </w:r>
      <w:r>
        <w:rPr>
          <w:spacing w:val="-5"/>
        </w:rPr>
        <w:t xml:space="preserve"> </w:t>
      </w:r>
      <w:r>
        <w:t>want</w:t>
      </w:r>
      <w:r>
        <w:rPr>
          <w:spacing w:val="-4"/>
        </w:rPr>
        <w:t xml:space="preserve"> </w:t>
      </w:r>
      <w:r>
        <w:t>to</w:t>
      </w:r>
      <w:r>
        <w:rPr>
          <w:spacing w:val="-4"/>
        </w:rPr>
        <w:t xml:space="preserve"> </w:t>
      </w:r>
      <w:r>
        <w:t>be</w:t>
      </w:r>
      <w:r>
        <w:rPr>
          <w:spacing w:val="-3"/>
        </w:rPr>
        <w:t xml:space="preserve"> </w:t>
      </w:r>
      <w:r>
        <w:t>able</w:t>
      </w:r>
      <w:r>
        <w:rPr>
          <w:spacing w:val="-3"/>
        </w:rPr>
        <w:t xml:space="preserve"> </w:t>
      </w:r>
      <w:r>
        <w:t>to</w:t>
      </w:r>
      <w:r>
        <w:rPr>
          <w:spacing w:val="1"/>
        </w:rPr>
        <w:t xml:space="preserve"> </w:t>
      </w:r>
      <w:r>
        <w:rPr>
          <w:rFonts w:hint="default"/>
          <w:spacing w:val="1"/>
          <w:lang w:val="en-IN"/>
        </w:rPr>
        <w:t>view profiled Threats</w:t>
      </w:r>
      <w:r>
        <w:t>.</w:t>
      </w:r>
    </w:p>
    <w:p w14:paraId="676CAA95">
      <w:pPr>
        <w:spacing w:before="53"/>
        <w:ind w:left="494" w:right="0" w:firstLine="0"/>
        <w:jc w:val="left"/>
        <w:rPr>
          <w:b/>
          <w:sz w:val="28"/>
        </w:rPr>
      </w:pPr>
      <w:r>
        <w:rPr>
          <w:b/>
          <w:sz w:val="28"/>
        </w:rPr>
        <w:t>Acceptance</w:t>
      </w:r>
      <w:r>
        <w:rPr>
          <w:b/>
          <w:spacing w:val="-7"/>
          <w:sz w:val="28"/>
        </w:rPr>
        <w:t xml:space="preserve"> </w:t>
      </w:r>
      <w:r>
        <w:rPr>
          <w:b/>
          <w:sz w:val="28"/>
        </w:rPr>
        <w:t>Criteria:</w:t>
      </w:r>
    </w:p>
    <w:p w14:paraId="00E6FB7F">
      <w:pPr>
        <w:pStyle w:val="13"/>
        <w:numPr>
          <w:ilvl w:val="0"/>
          <w:numId w:val="11"/>
        </w:numPr>
        <w:tabs>
          <w:tab w:val="left" w:pos="658"/>
        </w:tabs>
        <w:spacing w:before="43" w:after="0" w:line="240" w:lineRule="auto"/>
        <w:ind w:left="657" w:right="0" w:hanging="164"/>
        <w:jc w:val="left"/>
        <w:rPr>
          <w:sz w:val="28"/>
        </w:rPr>
      </w:pPr>
      <w:r>
        <w:rPr>
          <w:sz w:val="28"/>
        </w:rPr>
        <w:t>The</w:t>
      </w:r>
      <w:r>
        <w:rPr>
          <w:spacing w:val="-3"/>
          <w:sz w:val="28"/>
        </w:rPr>
        <w:t xml:space="preserve"> </w:t>
      </w:r>
      <w:r>
        <w:rPr>
          <w:rFonts w:hint="default"/>
          <w:spacing w:val="-3"/>
          <w:sz w:val="28"/>
        </w:rPr>
        <w:t>Cyber Security Team</w:t>
      </w:r>
      <w:r>
        <w:rPr>
          <w:spacing w:val="-6"/>
          <w:sz w:val="28"/>
        </w:rPr>
        <w:t xml:space="preserve"> </w:t>
      </w:r>
      <w:r>
        <w:rPr>
          <w:sz w:val="28"/>
        </w:rPr>
        <w:t>can</w:t>
      </w:r>
      <w:r>
        <w:rPr>
          <w:spacing w:val="-8"/>
          <w:sz w:val="28"/>
        </w:rPr>
        <w:t xml:space="preserve"> </w:t>
      </w:r>
      <w:r>
        <w:rPr>
          <w:rFonts w:hint="default"/>
          <w:spacing w:val="-8"/>
          <w:sz w:val="28"/>
          <w:lang w:val="en-IN"/>
        </w:rPr>
        <w:t>view various threat scales</w:t>
      </w:r>
      <w:r>
        <w:rPr>
          <w:sz w:val="28"/>
        </w:rPr>
        <w:t>.</w:t>
      </w:r>
    </w:p>
    <w:p w14:paraId="52E99CD5">
      <w:pPr>
        <w:pStyle w:val="13"/>
        <w:numPr>
          <w:ilvl w:val="0"/>
          <w:numId w:val="11"/>
        </w:numPr>
        <w:tabs>
          <w:tab w:val="left" w:pos="658"/>
        </w:tabs>
        <w:spacing w:before="48" w:after="0" w:line="240" w:lineRule="auto"/>
        <w:ind w:left="657" w:right="0" w:hanging="164"/>
        <w:jc w:val="left"/>
        <w:rPr>
          <w:sz w:val="28"/>
        </w:rPr>
      </w:pPr>
      <w:r>
        <w:rPr>
          <w:rFonts w:hint="default"/>
          <w:sz w:val="28"/>
          <w:lang w:val="en-IN"/>
        </w:rPr>
        <w:t>Get detailed profiles of any available threat reported in twitter</w:t>
      </w:r>
      <w:r>
        <w:rPr>
          <w:sz w:val="28"/>
        </w:rPr>
        <w:t>.</w:t>
      </w:r>
    </w:p>
    <w:p w14:paraId="69594653">
      <w:pPr>
        <w:pStyle w:val="6"/>
        <w:spacing w:before="1"/>
        <w:rPr>
          <w:sz w:val="37"/>
        </w:rPr>
      </w:pPr>
    </w:p>
    <w:p w14:paraId="7E6CB852">
      <w:pPr>
        <w:pStyle w:val="13"/>
        <w:numPr>
          <w:ilvl w:val="0"/>
          <w:numId w:val="10"/>
        </w:numPr>
        <w:tabs>
          <w:tab w:val="left" w:pos="777"/>
        </w:tabs>
        <w:spacing w:before="0" w:after="0" w:line="240" w:lineRule="auto"/>
        <w:ind w:left="776" w:right="0" w:hanging="283"/>
        <w:jc w:val="left"/>
        <w:rPr>
          <w:b/>
          <w:sz w:val="28"/>
        </w:rPr>
      </w:pPr>
      <w:r>
        <w:rPr>
          <w:rFonts w:hint="default"/>
          <w:b/>
          <w:sz w:val="28"/>
          <w:lang w:val="en-IN"/>
        </w:rPr>
        <w:t>Patch Time and Analysis Map</w:t>
      </w:r>
    </w:p>
    <w:p w14:paraId="67508920">
      <w:pPr>
        <w:pStyle w:val="6"/>
        <w:spacing w:before="43" w:line="276" w:lineRule="auto"/>
        <w:ind w:left="494" w:right="675"/>
        <w:rPr>
          <w:rFonts w:hint="default"/>
          <w:b w:val="0"/>
          <w:bCs/>
          <w:spacing w:val="1"/>
          <w:lang w:val="en-IN"/>
        </w:rPr>
      </w:pPr>
      <w:r>
        <w:rPr>
          <w:b/>
        </w:rPr>
        <w:t>User</w:t>
      </w:r>
      <w:r>
        <w:rPr>
          <w:b/>
          <w:spacing w:val="1"/>
        </w:rPr>
        <w:t xml:space="preserve"> </w:t>
      </w:r>
      <w:r>
        <w:rPr>
          <w:b/>
        </w:rPr>
        <w:t>Story:</w:t>
      </w:r>
      <w:r>
        <w:rPr>
          <w:b/>
          <w:spacing w:val="1"/>
        </w:rPr>
        <w:t xml:space="preserve"> </w:t>
      </w:r>
      <w:r>
        <w:t>I</w:t>
      </w:r>
      <w:r>
        <w:rPr>
          <w:spacing w:val="68"/>
        </w:rPr>
        <w:t xml:space="preserve"> </w:t>
      </w:r>
      <w:r>
        <w:t>want  to</w:t>
      </w:r>
      <w:r>
        <w:rPr>
          <w:spacing w:val="69"/>
        </w:rPr>
        <w:t xml:space="preserve"> </w:t>
      </w:r>
      <w:r>
        <w:t>customize</w:t>
      </w:r>
      <w:r>
        <w:rPr>
          <w:spacing w:val="2"/>
        </w:rPr>
        <w:t xml:space="preserve"> </w:t>
      </w:r>
      <w:r>
        <w:t>system</w:t>
      </w:r>
      <w:r>
        <w:rPr>
          <w:rFonts w:hint="default"/>
          <w:lang w:val="en-IN"/>
        </w:rPr>
        <w:t xml:space="preserve"> </w:t>
      </w:r>
      <w:r>
        <w:rPr>
          <w:rFonts w:hint="default"/>
          <w:b w:val="0"/>
          <w:bCs/>
          <w:spacing w:val="1"/>
          <w:lang w:val="en-IN"/>
        </w:rPr>
        <w:t>get cluster maps, patch time and analysis graphs</w:t>
      </w:r>
    </w:p>
    <w:p w14:paraId="4E7141F1">
      <w:pPr>
        <w:spacing w:before="4"/>
        <w:ind w:left="494" w:right="0" w:firstLine="0"/>
        <w:jc w:val="left"/>
        <w:rPr>
          <w:b/>
          <w:sz w:val="28"/>
        </w:rPr>
      </w:pPr>
      <w:r>
        <w:rPr>
          <w:b/>
          <w:sz w:val="28"/>
        </w:rPr>
        <w:t>Acceptance</w:t>
      </w:r>
      <w:r>
        <w:rPr>
          <w:b/>
          <w:spacing w:val="-7"/>
          <w:sz w:val="28"/>
        </w:rPr>
        <w:t xml:space="preserve"> </w:t>
      </w:r>
      <w:r>
        <w:rPr>
          <w:b/>
          <w:sz w:val="28"/>
        </w:rPr>
        <w:t>Criteria:</w:t>
      </w:r>
    </w:p>
    <w:p w14:paraId="1CB57590">
      <w:pPr>
        <w:pStyle w:val="13"/>
        <w:numPr>
          <w:ilvl w:val="0"/>
          <w:numId w:val="11"/>
        </w:numPr>
        <w:tabs>
          <w:tab w:val="left" w:pos="658"/>
        </w:tabs>
        <w:spacing w:before="42" w:after="0" w:line="240" w:lineRule="auto"/>
        <w:ind w:left="657" w:right="0" w:hanging="164"/>
        <w:jc w:val="left"/>
        <w:rPr>
          <w:sz w:val="28"/>
        </w:rPr>
      </w:pPr>
      <w:r>
        <w:rPr>
          <w:sz w:val="28"/>
        </w:rPr>
        <w:t>The</w:t>
      </w:r>
      <w:r>
        <w:rPr>
          <w:spacing w:val="-4"/>
          <w:sz w:val="28"/>
        </w:rPr>
        <w:t xml:space="preserve"> </w:t>
      </w:r>
      <w:r>
        <w:rPr>
          <w:rFonts w:hint="default"/>
          <w:spacing w:val="-4"/>
          <w:sz w:val="28"/>
          <w:lang w:val="en-IN"/>
        </w:rPr>
        <w:t>Cyber Security Team</w:t>
      </w:r>
      <w:r>
        <w:rPr>
          <w:spacing w:val="-5"/>
          <w:sz w:val="28"/>
        </w:rPr>
        <w:t xml:space="preserve"> </w:t>
      </w:r>
      <w:r>
        <w:rPr>
          <w:sz w:val="28"/>
        </w:rPr>
        <w:t>can</w:t>
      </w:r>
      <w:r>
        <w:rPr>
          <w:spacing w:val="-5"/>
          <w:sz w:val="28"/>
        </w:rPr>
        <w:t xml:space="preserve"> </w:t>
      </w:r>
      <w:r>
        <w:rPr>
          <w:sz w:val="28"/>
        </w:rPr>
        <w:t>update</w:t>
      </w:r>
      <w:r>
        <w:rPr>
          <w:spacing w:val="-3"/>
          <w:sz w:val="28"/>
        </w:rPr>
        <w:t xml:space="preserve"> </w:t>
      </w:r>
      <w:r>
        <w:rPr>
          <w:sz w:val="28"/>
        </w:rPr>
        <w:t>system</w:t>
      </w:r>
      <w:r>
        <w:rPr>
          <w:spacing w:val="-8"/>
          <w:sz w:val="28"/>
        </w:rPr>
        <w:t xml:space="preserve"> </w:t>
      </w:r>
      <w:r>
        <w:rPr>
          <w:rFonts w:hint="default"/>
          <w:spacing w:val="-8"/>
          <w:sz w:val="28"/>
          <w:lang w:val="en-IN"/>
        </w:rPr>
        <w:t>to get patch time maps for vulnerabilities</w:t>
      </w:r>
      <w:r>
        <w:rPr>
          <w:sz w:val="28"/>
        </w:rPr>
        <w:t>.</w:t>
      </w:r>
    </w:p>
    <w:p w14:paraId="18F6B98C">
      <w:pPr>
        <w:pStyle w:val="13"/>
        <w:numPr>
          <w:ilvl w:val="0"/>
          <w:numId w:val="11"/>
        </w:numPr>
        <w:tabs>
          <w:tab w:val="left" w:pos="658"/>
        </w:tabs>
        <w:spacing w:before="48" w:after="0" w:line="240" w:lineRule="auto"/>
        <w:ind w:left="657" w:right="0" w:hanging="164"/>
        <w:jc w:val="left"/>
        <w:rPr>
          <w:sz w:val="28"/>
        </w:rPr>
      </w:pPr>
      <w:r>
        <w:rPr>
          <w:rFonts w:hint="default"/>
          <w:sz w:val="28"/>
          <w:lang w:val="en-IN"/>
        </w:rPr>
        <w:t>Get alerts and profile data on latest report of cyber threats</w:t>
      </w:r>
      <w:r>
        <w:rPr>
          <w:sz w:val="28"/>
        </w:rPr>
        <w:t>.</w:t>
      </w:r>
    </w:p>
    <w:p w14:paraId="4A755191">
      <w:pPr>
        <w:spacing w:after="0" w:line="240" w:lineRule="auto"/>
        <w:jc w:val="left"/>
        <w:rPr>
          <w:sz w:val="28"/>
        </w:rPr>
        <w:sectPr>
          <w:pgSz w:w="12240" w:h="15840"/>
          <w:pgMar w:top="102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2F64CF2B">
      <w:pPr>
        <w:spacing w:before="62"/>
        <w:ind w:left="0" w:right="71" w:firstLine="0"/>
        <w:jc w:val="center"/>
        <w:rPr>
          <w:b/>
          <w:sz w:val="44"/>
        </w:rPr>
      </w:pPr>
      <w:r>
        <w:rPr>
          <w:b/>
          <w:sz w:val="44"/>
        </w:rPr>
        <w:t>USE</w:t>
      </w:r>
      <w:r>
        <w:rPr>
          <w:b/>
          <w:spacing w:val="-6"/>
          <w:sz w:val="44"/>
        </w:rPr>
        <w:t xml:space="preserve"> </w:t>
      </w:r>
      <w:r>
        <w:rPr>
          <w:b/>
          <w:sz w:val="44"/>
        </w:rPr>
        <w:t>CASE</w:t>
      </w:r>
      <w:r>
        <w:rPr>
          <w:b/>
          <w:spacing w:val="-5"/>
          <w:sz w:val="44"/>
        </w:rPr>
        <w:t xml:space="preserve"> </w:t>
      </w:r>
      <w:r>
        <w:rPr>
          <w:b/>
          <w:sz w:val="44"/>
        </w:rPr>
        <w:t>DIAGRAM</w:t>
      </w:r>
    </w:p>
    <w:p w14:paraId="3F6782E2">
      <w:pPr>
        <w:pStyle w:val="6"/>
        <w:spacing w:before="7"/>
        <w:rPr>
          <w:b/>
          <w:sz w:val="52"/>
        </w:rPr>
      </w:pPr>
    </w:p>
    <w:p w14:paraId="2828B92E">
      <w:pPr>
        <w:tabs>
          <w:tab w:val="left" w:pos="6593"/>
        </w:tabs>
        <w:spacing w:before="0"/>
        <w:ind w:left="0" w:right="60" w:firstLine="0"/>
        <w:jc w:val="center"/>
        <w:rPr>
          <w:b/>
          <w:sz w:val="32"/>
        </w:rPr>
      </w:pPr>
      <w:r>
        <w:rPr>
          <w:b/>
          <w:sz w:val="32"/>
        </w:rPr>
        <w:t>EXP.NO:</w:t>
      </w:r>
      <w:r>
        <w:rPr>
          <w:b/>
          <w:spacing w:val="1"/>
          <w:sz w:val="32"/>
        </w:rPr>
        <w:t xml:space="preserve"> </w:t>
      </w:r>
      <w:r>
        <w:rPr>
          <w:b/>
          <w:sz w:val="32"/>
        </w:rPr>
        <w:t>4</w:t>
      </w:r>
      <w:r>
        <w:rPr>
          <w:b/>
          <w:sz w:val="32"/>
        </w:rPr>
        <w:tab/>
      </w:r>
      <w:r>
        <w:rPr>
          <w:b/>
          <w:sz w:val="32"/>
        </w:rPr>
        <w:t>DATE:</w:t>
      </w:r>
      <w:r>
        <w:rPr>
          <w:b/>
          <w:spacing w:val="-7"/>
          <w:sz w:val="32"/>
        </w:rPr>
        <w:t xml:space="preserve"> </w:t>
      </w:r>
    </w:p>
    <w:p w14:paraId="344B57DA">
      <w:pPr>
        <w:pStyle w:val="6"/>
        <w:spacing w:before="11"/>
        <w:rPr>
          <w:b/>
          <w:sz w:val="12"/>
        </w:rPr>
      </w:pPr>
      <w:r>
        <w:drawing>
          <wp:inline distT="0" distB="0" distL="114300" distR="114300">
            <wp:extent cx="7232650" cy="5791835"/>
            <wp:effectExtent l="0" t="0" r="635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7232650" cy="5791835"/>
                    </a:xfrm>
                    <a:prstGeom prst="rect">
                      <a:avLst/>
                    </a:prstGeom>
                    <a:noFill/>
                    <a:ln>
                      <a:noFill/>
                    </a:ln>
                  </pic:spPr>
                </pic:pic>
              </a:graphicData>
            </a:graphic>
          </wp:inline>
        </w:drawing>
      </w:r>
    </w:p>
    <w:p w14:paraId="3EA93F25">
      <w:pPr>
        <w:spacing w:after="0"/>
        <w:rPr>
          <w:sz w:val="12"/>
        </w:rPr>
        <w:sectPr>
          <w:pgSz w:w="12240" w:h="15840"/>
          <w:pgMar w:top="126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70E46353">
      <w:pPr>
        <w:pStyle w:val="6"/>
        <w:rPr>
          <w:b/>
          <w:sz w:val="20"/>
        </w:rPr>
      </w:pPr>
      <w:r>
        <w:drawing>
          <wp:inline distT="0" distB="0" distL="114300" distR="114300">
            <wp:extent cx="7237095" cy="5719445"/>
            <wp:effectExtent l="0" t="0" r="1905"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7237095" cy="5719445"/>
                    </a:xfrm>
                    <a:prstGeom prst="rect">
                      <a:avLst/>
                    </a:prstGeom>
                    <a:noFill/>
                    <a:ln>
                      <a:noFill/>
                    </a:ln>
                  </pic:spPr>
                </pic:pic>
              </a:graphicData>
            </a:graphic>
          </wp:inline>
        </w:drawing>
      </w:r>
    </w:p>
    <w:p w14:paraId="70CC3845">
      <w:pPr>
        <w:pStyle w:val="6"/>
        <w:rPr>
          <w:b/>
          <w:sz w:val="20"/>
        </w:rPr>
      </w:pPr>
    </w:p>
    <w:p w14:paraId="440518F1">
      <w:pPr>
        <w:pStyle w:val="6"/>
        <w:rPr>
          <w:b/>
          <w:sz w:val="20"/>
        </w:rPr>
      </w:pPr>
    </w:p>
    <w:p w14:paraId="3BA232AC">
      <w:pPr>
        <w:pStyle w:val="6"/>
        <w:spacing w:before="5"/>
        <w:rPr>
          <w:b/>
          <w:sz w:val="10"/>
        </w:rPr>
      </w:pPr>
    </w:p>
    <w:p w14:paraId="2E8CF0F5">
      <w:pPr>
        <w:pStyle w:val="6"/>
        <w:ind w:left="108"/>
        <w:rPr>
          <w:sz w:val="20"/>
        </w:rPr>
      </w:pPr>
    </w:p>
    <w:p w14:paraId="189B580F">
      <w:pPr>
        <w:spacing w:after="0"/>
        <w:rPr>
          <w:sz w:val="20"/>
        </w:rPr>
        <w:sectPr>
          <w:pgSz w:w="12240" w:h="15840"/>
          <w:pgMar w:top="150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0E79DE4D">
      <w:pPr>
        <w:pStyle w:val="6"/>
        <w:spacing w:before="7"/>
        <w:rPr>
          <w:b/>
          <w:sz w:val="21"/>
        </w:rPr>
      </w:pPr>
    </w:p>
    <w:p w14:paraId="5F06703E">
      <w:pPr>
        <w:spacing w:before="82"/>
        <w:ind w:left="0" w:right="337" w:firstLine="0"/>
        <w:jc w:val="center"/>
        <w:rPr>
          <w:b/>
          <w:sz w:val="44"/>
        </w:rPr>
      </w:pPr>
      <w:r>
        <w:rPr>
          <w:b/>
          <w:sz w:val="44"/>
        </w:rPr>
        <w:t>NON-FUNCTIONAL</w:t>
      </w:r>
      <w:r>
        <w:rPr>
          <w:b/>
          <w:spacing w:val="-5"/>
          <w:sz w:val="44"/>
        </w:rPr>
        <w:t xml:space="preserve"> </w:t>
      </w:r>
      <w:r>
        <w:rPr>
          <w:b/>
          <w:sz w:val="44"/>
        </w:rPr>
        <w:t>REQUIREMENTS</w:t>
      </w:r>
    </w:p>
    <w:p w14:paraId="652E4DC8">
      <w:pPr>
        <w:pStyle w:val="6"/>
        <w:spacing w:before="7"/>
        <w:rPr>
          <w:b/>
          <w:sz w:val="52"/>
        </w:rPr>
      </w:pPr>
    </w:p>
    <w:p w14:paraId="3F362F94">
      <w:pPr>
        <w:tabs>
          <w:tab w:val="left" w:pos="6593"/>
        </w:tabs>
        <w:spacing w:before="1"/>
        <w:ind w:left="0" w:right="338" w:firstLine="0"/>
        <w:jc w:val="center"/>
        <w:rPr>
          <w:b/>
          <w:sz w:val="32"/>
        </w:rPr>
      </w:pPr>
      <w:r>
        <w:rPr>
          <w:b/>
          <w:sz w:val="32"/>
        </w:rPr>
        <w:t>EXP.NO:</w:t>
      </w:r>
      <w:r>
        <w:rPr>
          <w:b/>
          <w:spacing w:val="1"/>
          <w:sz w:val="32"/>
        </w:rPr>
        <w:t xml:space="preserve"> </w:t>
      </w:r>
      <w:r>
        <w:rPr>
          <w:b/>
          <w:sz w:val="32"/>
        </w:rPr>
        <w:t>5</w:t>
      </w:r>
      <w:r>
        <w:rPr>
          <w:b/>
          <w:sz w:val="32"/>
        </w:rPr>
        <w:tab/>
      </w:r>
      <w:r>
        <w:rPr>
          <w:b/>
          <w:sz w:val="32"/>
        </w:rPr>
        <w:t>DATE:</w:t>
      </w:r>
      <w:r>
        <w:rPr>
          <w:b/>
          <w:spacing w:val="-7"/>
          <w:sz w:val="32"/>
        </w:rPr>
        <w:t xml:space="preserve"> </w:t>
      </w:r>
    </w:p>
    <w:p w14:paraId="5E53DA76">
      <w:pPr>
        <w:pStyle w:val="6"/>
        <w:rPr>
          <w:b/>
          <w:sz w:val="36"/>
        </w:rPr>
      </w:pPr>
    </w:p>
    <w:p w14:paraId="07961113">
      <w:pPr>
        <w:pStyle w:val="6"/>
        <w:spacing w:before="4"/>
        <w:rPr>
          <w:b/>
        </w:rPr>
      </w:pPr>
    </w:p>
    <w:p w14:paraId="2C71E587">
      <w:pPr>
        <w:pStyle w:val="13"/>
        <w:numPr>
          <w:ilvl w:val="0"/>
          <w:numId w:val="12"/>
        </w:numPr>
        <w:tabs>
          <w:tab w:val="left" w:pos="777"/>
        </w:tabs>
        <w:spacing w:before="0" w:after="0" w:line="240" w:lineRule="auto"/>
        <w:ind w:left="776" w:right="0" w:hanging="283"/>
        <w:jc w:val="both"/>
        <w:rPr>
          <w:b/>
          <w:sz w:val="28"/>
        </w:rPr>
      </w:pPr>
      <w:r>
        <w:rPr>
          <w:b/>
          <w:sz w:val="28"/>
        </w:rPr>
        <w:t>Performance</w:t>
      </w:r>
    </w:p>
    <w:p w14:paraId="7A2C52DE">
      <w:pPr>
        <w:pStyle w:val="6"/>
        <w:spacing w:before="43" w:line="276" w:lineRule="auto"/>
        <w:ind w:left="494" w:right="1034"/>
        <w:jc w:val="both"/>
      </w:pPr>
      <w:r>
        <w:t>The DCT</w:t>
      </w:r>
      <w:r>
        <w:rPr>
          <w:rFonts w:hint="default"/>
          <w:lang w:val="en-IN"/>
        </w:rPr>
        <w:t>M</w:t>
      </w:r>
      <w:r>
        <w:t xml:space="preserve"> should achieve high accuracy in detecting anomalies within a defined threshold of false positives and negatives.The model should operate with minimal latency to enable real-time or near real-time anomaly detection.The DCTP should be scalable to handle large volumes of network traffic data efficiently, potentially across distributed computing environments.The model training time should be reasonable, considering the size and complexity of the network data.</w:t>
      </w:r>
    </w:p>
    <w:p w14:paraId="3B00361D">
      <w:pPr>
        <w:pStyle w:val="6"/>
        <w:spacing w:before="8"/>
        <w:rPr>
          <w:sz w:val="32"/>
        </w:rPr>
      </w:pPr>
    </w:p>
    <w:p w14:paraId="05847D9C">
      <w:pPr>
        <w:pStyle w:val="13"/>
        <w:numPr>
          <w:ilvl w:val="0"/>
          <w:numId w:val="12"/>
        </w:numPr>
        <w:tabs>
          <w:tab w:val="left" w:pos="849"/>
        </w:tabs>
        <w:spacing w:before="0" w:after="0" w:line="240" w:lineRule="auto"/>
        <w:ind w:left="848" w:right="0" w:hanging="283"/>
        <w:jc w:val="both"/>
        <w:rPr>
          <w:b/>
          <w:sz w:val="28"/>
        </w:rPr>
      </w:pPr>
      <w:r>
        <w:rPr>
          <w:b/>
          <w:sz w:val="28"/>
        </w:rPr>
        <w:t>Security</w:t>
      </w:r>
    </w:p>
    <w:p w14:paraId="74B57F4F">
      <w:pPr>
        <w:pStyle w:val="6"/>
        <w:spacing w:before="43" w:line="276" w:lineRule="auto"/>
        <w:ind w:left="494" w:right="1038"/>
        <w:jc w:val="both"/>
      </w:pPr>
      <w:r>
        <w:t>The</w:t>
      </w:r>
      <w:r>
        <w:rPr>
          <w:spacing w:val="1"/>
        </w:rPr>
        <w:t xml:space="preserve"> </w:t>
      </w:r>
      <w:r>
        <w:t>app</w:t>
      </w:r>
      <w:r>
        <w:rPr>
          <w:spacing w:val="1"/>
        </w:rPr>
        <w:t xml:space="preserve"> </w:t>
      </w:r>
      <w:r>
        <w:t>must</w:t>
      </w:r>
      <w:r>
        <w:rPr>
          <w:spacing w:val="1"/>
        </w:rPr>
        <w:t xml:space="preserve"> </w:t>
      </w:r>
      <w:r>
        <w:t>implement</w:t>
      </w:r>
      <w:r>
        <w:rPr>
          <w:spacing w:val="1"/>
        </w:rPr>
        <w:t xml:space="preserve"> </w:t>
      </w:r>
      <w:r>
        <w:t>robust</w:t>
      </w:r>
      <w:r>
        <w:rPr>
          <w:spacing w:val="1"/>
        </w:rPr>
        <w:t xml:space="preserve"> </w:t>
      </w:r>
      <w:r>
        <w:t>security</w:t>
      </w:r>
      <w:r>
        <w:rPr>
          <w:spacing w:val="1"/>
        </w:rPr>
        <w:t xml:space="preserve"> </w:t>
      </w:r>
      <w:r>
        <w:t>measures</w:t>
      </w:r>
      <w:r>
        <w:rPr>
          <w:spacing w:val="1"/>
        </w:rPr>
        <w:t xml:space="preserve"> </w:t>
      </w:r>
      <w:r>
        <w:t>to</w:t>
      </w:r>
      <w:r>
        <w:rPr>
          <w:spacing w:val="1"/>
        </w:rPr>
        <w:t xml:space="preserve"> </w:t>
      </w:r>
      <w:r>
        <w:t>protect</w:t>
      </w:r>
      <w:r>
        <w:rPr>
          <w:spacing w:val="1"/>
        </w:rPr>
        <w:t xml:space="preserve"> </w:t>
      </w:r>
      <w:r>
        <w:t>user</w:t>
      </w:r>
      <w:r>
        <w:rPr>
          <w:spacing w:val="1"/>
        </w:rPr>
        <w:t xml:space="preserve"> </w:t>
      </w:r>
      <w:r>
        <w:t>data.</w:t>
      </w:r>
      <w:r>
        <w:rPr>
          <w:spacing w:val="1"/>
        </w:rPr>
        <w:t xml:space="preserve"> </w:t>
      </w:r>
      <w:r>
        <w:t>All</w:t>
      </w:r>
      <w:r>
        <w:rPr>
          <w:spacing w:val="1"/>
        </w:rPr>
        <w:t xml:space="preserve"> </w:t>
      </w:r>
      <w:r>
        <w:t>user</w:t>
      </w:r>
      <w:r>
        <w:rPr>
          <w:spacing w:val="1"/>
        </w:rPr>
        <w:t xml:space="preserve"> </w:t>
      </w:r>
      <w:r>
        <w:t>information, including login credentials, personal details, and stored notes, must be</w:t>
      </w:r>
      <w:r>
        <w:rPr>
          <w:spacing w:val="1"/>
        </w:rPr>
        <w:t xml:space="preserve"> </w:t>
      </w:r>
      <w:r>
        <w:t>encrypted both in transit and at rest. Access to the app should be controlled via secure</w:t>
      </w:r>
      <w:r>
        <w:rPr>
          <w:spacing w:val="1"/>
        </w:rPr>
        <w:t xml:space="preserve"> </w:t>
      </w:r>
      <w:r>
        <w:t>authentication</w:t>
      </w:r>
      <w:r>
        <w:rPr>
          <w:spacing w:val="-10"/>
        </w:rPr>
        <w:t xml:space="preserve"> </w:t>
      </w:r>
      <w:r>
        <w:t>mechanisms,</w:t>
      </w:r>
      <w:r>
        <w:rPr>
          <w:spacing w:val="-7"/>
        </w:rPr>
        <w:t xml:space="preserve"> </w:t>
      </w:r>
      <w:r>
        <w:t>and</w:t>
      </w:r>
      <w:r>
        <w:rPr>
          <w:spacing w:val="-10"/>
        </w:rPr>
        <w:t xml:space="preserve"> </w:t>
      </w:r>
      <w:r>
        <w:t>administrators should</w:t>
      </w:r>
      <w:r>
        <w:rPr>
          <w:spacing w:val="-6"/>
        </w:rPr>
        <w:t xml:space="preserve"> </w:t>
      </w:r>
      <w:r>
        <w:t>have</w:t>
      </w:r>
      <w:r>
        <w:rPr>
          <w:spacing w:val="-9"/>
        </w:rPr>
        <w:t xml:space="preserve"> </w:t>
      </w:r>
      <w:r>
        <w:t>the</w:t>
      </w:r>
      <w:r>
        <w:rPr>
          <w:spacing w:val="-10"/>
        </w:rPr>
        <w:t xml:space="preserve"> </w:t>
      </w:r>
      <w:r>
        <w:t>ability</w:t>
      </w:r>
      <w:r>
        <w:rPr>
          <w:spacing w:val="-14"/>
        </w:rPr>
        <w:t xml:space="preserve"> </w:t>
      </w:r>
      <w:r>
        <w:t>to</w:t>
      </w:r>
      <w:r>
        <w:rPr>
          <w:spacing w:val="-10"/>
        </w:rPr>
        <w:t xml:space="preserve"> </w:t>
      </w:r>
      <w:r>
        <w:t>set</w:t>
      </w:r>
      <w:r>
        <w:rPr>
          <w:spacing w:val="-10"/>
        </w:rPr>
        <w:t xml:space="preserve"> </w:t>
      </w:r>
      <w:r>
        <w:t>and</w:t>
      </w:r>
      <w:r>
        <w:rPr>
          <w:spacing w:val="-10"/>
        </w:rPr>
        <w:t xml:space="preserve"> </w:t>
      </w:r>
      <w:r>
        <w:t>enforce</w:t>
      </w:r>
      <w:r>
        <w:rPr>
          <w:spacing w:val="-67"/>
        </w:rPr>
        <w:t xml:space="preserve"> </w:t>
      </w:r>
      <w:r>
        <w:t>password policies. The app should also include role-based access controls to ensure that</w:t>
      </w:r>
      <w:r>
        <w:rPr>
          <w:spacing w:val="-67"/>
        </w:rPr>
        <w:t xml:space="preserve"> </w:t>
      </w:r>
      <w:r>
        <w:t>users</w:t>
      </w:r>
      <w:r>
        <w:rPr>
          <w:spacing w:val="1"/>
        </w:rPr>
        <w:t xml:space="preserve"> </w:t>
      </w:r>
      <w:r>
        <w:t>only</w:t>
      </w:r>
      <w:r>
        <w:rPr>
          <w:spacing w:val="-1"/>
        </w:rPr>
        <w:t xml:space="preserve"> </w:t>
      </w:r>
      <w:r>
        <w:t>have access</w:t>
      </w:r>
      <w:r>
        <w:rPr>
          <w:spacing w:val="2"/>
        </w:rPr>
        <w:t xml:space="preserve"> </w:t>
      </w:r>
      <w:r>
        <w:t>to</w:t>
      </w:r>
      <w:r>
        <w:rPr>
          <w:spacing w:val="-1"/>
        </w:rPr>
        <w:t xml:space="preserve"> </w:t>
      </w:r>
      <w:r>
        <w:t>the features</w:t>
      </w:r>
      <w:r>
        <w:rPr>
          <w:spacing w:val="2"/>
        </w:rPr>
        <w:t xml:space="preserve"> </w:t>
      </w:r>
      <w:r>
        <w:t>and</w:t>
      </w:r>
      <w:r>
        <w:rPr>
          <w:spacing w:val="-1"/>
        </w:rPr>
        <w:t xml:space="preserve"> </w:t>
      </w:r>
      <w:r>
        <w:t>data appropriate to their</w:t>
      </w:r>
      <w:r>
        <w:rPr>
          <w:spacing w:val="-3"/>
        </w:rPr>
        <w:t xml:space="preserve"> </w:t>
      </w:r>
      <w:r>
        <w:t>role.</w:t>
      </w:r>
    </w:p>
    <w:p w14:paraId="23DAE88B">
      <w:pPr>
        <w:pStyle w:val="6"/>
        <w:spacing w:before="8"/>
        <w:rPr>
          <w:sz w:val="32"/>
        </w:rPr>
      </w:pPr>
    </w:p>
    <w:p w14:paraId="40AA6F5D">
      <w:pPr>
        <w:pStyle w:val="13"/>
        <w:numPr>
          <w:ilvl w:val="0"/>
          <w:numId w:val="12"/>
        </w:numPr>
        <w:tabs>
          <w:tab w:val="left" w:pos="777"/>
        </w:tabs>
        <w:spacing w:before="0" w:after="0" w:line="240" w:lineRule="auto"/>
        <w:ind w:left="776" w:right="0" w:hanging="283"/>
        <w:jc w:val="both"/>
        <w:rPr>
          <w:b/>
          <w:sz w:val="28"/>
        </w:rPr>
      </w:pPr>
      <w:r>
        <w:rPr>
          <w:b/>
          <w:sz w:val="28"/>
        </w:rPr>
        <w:t>Usability</w:t>
      </w:r>
    </w:p>
    <w:p w14:paraId="17E5EA00">
      <w:pPr>
        <w:pStyle w:val="6"/>
        <w:spacing w:before="43" w:line="276" w:lineRule="auto"/>
        <w:ind w:left="494" w:right="1038"/>
        <w:jc w:val="both"/>
        <w:rPr>
          <w:rFonts w:hint="default"/>
          <w:lang w:val="en-IN"/>
        </w:rPr>
      </w:pPr>
      <w:r>
        <w:t>The system should provide a user-friendly interface for monitoring system health, visualizing learned topics, and exploring anomaly detections.The system should allow for configuration of various parameters (e.g., anomaly thresholds, training settings) to adapt to specific network environments.The system should provide some level of explanation for the model's decisions, allowing security analysts to understand the rationale behind anomaly detections.</w:t>
      </w:r>
    </w:p>
    <w:p w14:paraId="234328AB">
      <w:pPr>
        <w:pStyle w:val="6"/>
        <w:spacing w:before="8"/>
        <w:rPr>
          <w:sz w:val="32"/>
        </w:rPr>
      </w:pPr>
    </w:p>
    <w:p w14:paraId="5D42E0DC">
      <w:pPr>
        <w:pStyle w:val="13"/>
        <w:numPr>
          <w:ilvl w:val="0"/>
          <w:numId w:val="12"/>
        </w:numPr>
        <w:tabs>
          <w:tab w:val="left" w:pos="777"/>
        </w:tabs>
        <w:spacing w:before="1" w:after="0" w:line="240" w:lineRule="auto"/>
        <w:ind w:left="776" w:right="0" w:hanging="283"/>
        <w:jc w:val="both"/>
        <w:rPr>
          <w:b/>
          <w:sz w:val="28"/>
        </w:rPr>
      </w:pPr>
      <w:r>
        <w:rPr>
          <w:b/>
          <w:sz w:val="28"/>
        </w:rPr>
        <w:t>Reliability</w:t>
      </w:r>
    </w:p>
    <w:p w14:paraId="11CFDB2F">
      <w:pPr>
        <w:pStyle w:val="6"/>
        <w:spacing w:before="43" w:line="276" w:lineRule="auto"/>
        <w:ind w:left="494" w:right="1038"/>
        <w:jc w:val="both"/>
      </w:pPr>
      <w:r>
        <w:t>The DCT</w:t>
      </w:r>
      <w:r>
        <w:rPr>
          <w:rFonts w:hint="default"/>
          <w:lang w:val="en-IN"/>
        </w:rPr>
        <w:t>M</w:t>
      </w:r>
      <w:r>
        <w:t xml:space="preserve"> system should be highly available with minimal downtime to ensure continuous anomaly detection capabilities. The system should be designed to gracefully handle potential failures (e.g., hardware, software) with minimal disruption to its operation.</w:t>
      </w:r>
    </w:p>
    <w:p w14:paraId="5B151FC3">
      <w:pPr>
        <w:pStyle w:val="6"/>
        <w:spacing w:before="43" w:line="276" w:lineRule="auto"/>
        <w:ind w:left="494" w:right="1038"/>
        <w:jc w:val="both"/>
        <w:sectPr>
          <w:pgSz w:w="12240" w:h="15840"/>
          <w:pgMar w:top="150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2E67CA9D">
      <w:pPr>
        <w:pStyle w:val="13"/>
        <w:numPr>
          <w:ilvl w:val="0"/>
          <w:numId w:val="0"/>
        </w:numPr>
        <w:tabs>
          <w:tab w:val="left" w:pos="777"/>
        </w:tabs>
        <w:spacing w:before="67" w:after="0" w:line="240" w:lineRule="auto"/>
        <w:ind w:right="0" w:rightChars="0"/>
        <w:jc w:val="both"/>
      </w:pPr>
    </w:p>
    <w:p w14:paraId="0A498A0C">
      <w:pPr>
        <w:pStyle w:val="6"/>
        <w:spacing w:before="9"/>
        <w:rPr>
          <w:sz w:val="32"/>
        </w:rPr>
      </w:pPr>
    </w:p>
    <w:p w14:paraId="394E85AD">
      <w:pPr>
        <w:pStyle w:val="13"/>
        <w:numPr>
          <w:ilvl w:val="0"/>
          <w:numId w:val="12"/>
        </w:numPr>
        <w:tabs>
          <w:tab w:val="left" w:pos="845"/>
        </w:tabs>
        <w:spacing w:before="0" w:after="0" w:line="240" w:lineRule="auto"/>
        <w:ind w:left="844" w:right="0" w:hanging="279"/>
        <w:jc w:val="both"/>
        <w:rPr>
          <w:b/>
          <w:sz w:val="28"/>
        </w:rPr>
      </w:pPr>
      <w:r>
        <w:rPr>
          <w:b/>
          <w:sz w:val="28"/>
        </w:rPr>
        <w:t>Maintainability</w:t>
      </w:r>
    </w:p>
    <w:p w14:paraId="4F58B677">
      <w:pPr>
        <w:pStyle w:val="6"/>
        <w:spacing w:before="42" w:line="276" w:lineRule="auto"/>
        <w:ind w:left="494" w:right="1040"/>
        <w:jc w:val="both"/>
        <w:rPr>
          <w:w w:val="95"/>
        </w:rPr>
      </w:pPr>
      <w:r>
        <w:rPr>
          <w:w w:val="95"/>
        </w:rPr>
        <w:t>The system should be designed with modular components to facilitate easier maintenance, debugging, and future enhancements.Comprehensive documentation should be provided to explain the system's architecture, functionality, configuration options, and troubleshooting procedures.The system should implement robust logging and monitoring mechanisms to track system activity, identify potential issues, and facilitate performance optimization.</w:t>
      </w:r>
    </w:p>
    <w:p w14:paraId="607ACDE1">
      <w:pPr>
        <w:pStyle w:val="6"/>
        <w:spacing w:before="8"/>
        <w:rPr>
          <w:sz w:val="32"/>
        </w:rPr>
      </w:pPr>
    </w:p>
    <w:p w14:paraId="621C75B3">
      <w:pPr>
        <w:pStyle w:val="13"/>
        <w:numPr>
          <w:ilvl w:val="0"/>
          <w:numId w:val="12"/>
        </w:numPr>
        <w:tabs>
          <w:tab w:val="left" w:pos="849"/>
        </w:tabs>
        <w:spacing w:before="1" w:after="0" w:line="240" w:lineRule="auto"/>
        <w:ind w:left="848" w:right="0" w:hanging="283"/>
        <w:jc w:val="both"/>
        <w:rPr>
          <w:b/>
          <w:sz w:val="28"/>
        </w:rPr>
      </w:pPr>
      <w:r>
        <w:rPr>
          <w:b/>
          <w:sz w:val="28"/>
        </w:rPr>
        <w:t>Compliance</w:t>
      </w:r>
    </w:p>
    <w:p w14:paraId="11BD7FCD">
      <w:pPr>
        <w:pStyle w:val="6"/>
        <w:spacing w:before="42" w:line="276" w:lineRule="auto"/>
        <w:ind w:left="494" w:right="1040"/>
        <w:jc w:val="both"/>
      </w:pPr>
      <w:r>
        <w:rPr>
          <w:w w:val="95"/>
        </w:rPr>
        <w:t xml:space="preserve">The </w:t>
      </w:r>
      <w:r>
        <w:rPr>
          <w:rFonts w:hint="default"/>
          <w:w w:val="95"/>
          <w:lang w:val="en-IN"/>
        </w:rPr>
        <w:t>system</w:t>
      </w:r>
      <w:r>
        <w:rPr>
          <w:w w:val="95"/>
        </w:rPr>
        <w:t xml:space="preserve"> must comply with relevant regulations and standards, including data</w:t>
      </w:r>
      <w:r>
        <w:rPr>
          <w:spacing w:val="1"/>
          <w:w w:val="95"/>
        </w:rPr>
        <w:t xml:space="preserve"> </w:t>
      </w:r>
      <w:r>
        <w:t xml:space="preserve">privacy laws such as GDPR for users in Europe. The </w:t>
      </w:r>
      <w:r>
        <w:rPr>
          <w:rFonts w:hint="default"/>
          <w:lang w:val="en-IN"/>
        </w:rPr>
        <w:t xml:space="preserve">system </w:t>
      </w:r>
      <w:r>
        <w:t>should ensure that all data</w:t>
      </w:r>
      <w:r>
        <w:rPr>
          <w:spacing w:val="1"/>
        </w:rPr>
        <w:t xml:space="preserve"> </w:t>
      </w:r>
      <w:r>
        <w:t>handling</w:t>
      </w:r>
      <w:r>
        <w:rPr>
          <w:spacing w:val="-10"/>
        </w:rPr>
        <w:t xml:space="preserve"> </w:t>
      </w:r>
      <w:r>
        <w:t>practices</w:t>
      </w:r>
      <w:r>
        <w:rPr>
          <w:spacing w:val="1"/>
        </w:rPr>
        <w:t xml:space="preserve"> </w:t>
      </w:r>
      <w:r>
        <w:t>meet</w:t>
      </w:r>
      <w:r>
        <w:rPr>
          <w:spacing w:val="-6"/>
        </w:rPr>
        <w:t xml:space="preserve"> </w:t>
      </w:r>
      <w:r>
        <w:t>legal</w:t>
      </w:r>
      <w:r>
        <w:rPr>
          <w:spacing w:val="-11"/>
        </w:rPr>
        <w:t xml:space="preserve"> </w:t>
      </w:r>
      <w:r>
        <w:t>requirements</w:t>
      </w:r>
      <w:r>
        <w:rPr>
          <w:spacing w:val="-8"/>
        </w:rPr>
        <w:t xml:space="preserve"> </w:t>
      </w:r>
      <w:r>
        <w:t>for</w:t>
      </w:r>
      <w:r>
        <w:rPr>
          <w:spacing w:val="-7"/>
        </w:rPr>
        <w:t xml:space="preserve"> </w:t>
      </w:r>
      <w:r>
        <w:t>data</w:t>
      </w:r>
      <w:r>
        <w:rPr>
          <w:spacing w:val="3"/>
        </w:rPr>
        <w:t xml:space="preserve"> </w:t>
      </w:r>
      <w:r>
        <w:t>protection</w:t>
      </w:r>
      <w:r>
        <w:rPr>
          <w:spacing w:val="-9"/>
        </w:rPr>
        <w:t xml:space="preserve"> </w:t>
      </w:r>
      <w:r>
        <w:t>and</w:t>
      </w:r>
      <w:r>
        <w:rPr>
          <w:spacing w:val="-1"/>
        </w:rPr>
        <w:t xml:space="preserve"> </w:t>
      </w:r>
      <w:r>
        <w:t>user</w:t>
      </w:r>
      <w:r>
        <w:rPr>
          <w:spacing w:val="-7"/>
        </w:rPr>
        <w:t xml:space="preserve"> </w:t>
      </w:r>
      <w:r>
        <w:t>privacy.</w:t>
      </w:r>
      <w:r>
        <w:rPr>
          <w:spacing w:val="-3"/>
        </w:rPr>
        <w:t xml:space="preserve"> </w:t>
      </w:r>
      <w:r>
        <w:t>Regular</w:t>
      </w:r>
      <w:r>
        <w:rPr>
          <w:spacing w:val="-68"/>
        </w:rPr>
        <w:t xml:space="preserve"> </w:t>
      </w:r>
      <w:r>
        <w:t>audits should be conducted to verify compliance, and any necessary adjustments should</w:t>
      </w:r>
      <w:r>
        <w:rPr>
          <w:spacing w:val="-67"/>
        </w:rPr>
        <w:t xml:space="preserve"> </w:t>
      </w:r>
      <w:r>
        <w:t>be</w:t>
      </w:r>
      <w:r>
        <w:rPr>
          <w:spacing w:val="6"/>
        </w:rPr>
        <w:t xml:space="preserve"> </w:t>
      </w:r>
      <w:r>
        <w:t>made</w:t>
      </w:r>
      <w:r>
        <w:rPr>
          <w:spacing w:val="1"/>
        </w:rPr>
        <w:t xml:space="preserve"> </w:t>
      </w:r>
      <w:r>
        <w:t>promptly</w:t>
      </w:r>
      <w:r>
        <w:rPr>
          <w:spacing w:val="-4"/>
        </w:rPr>
        <w:t xml:space="preserve"> </w:t>
      </w:r>
      <w:r>
        <w:t>to address</w:t>
      </w:r>
      <w:r>
        <w:rPr>
          <w:spacing w:val="2"/>
        </w:rPr>
        <w:t xml:space="preserve"> </w:t>
      </w:r>
      <w:r>
        <w:t>new</w:t>
      </w:r>
      <w:r>
        <w:rPr>
          <w:spacing w:val="2"/>
        </w:rPr>
        <w:t xml:space="preserve"> </w:t>
      </w:r>
      <w:r>
        <w:t>regulatory</w:t>
      </w:r>
      <w:r>
        <w:rPr>
          <w:spacing w:val="-4"/>
        </w:rPr>
        <w:t xml:space="preserve"> </w:t>
      </w:r>
      <w:r>
        <w:t>changes.</w:t>
      </w:r>
    </w:p>
    <w:p w14:paraId="2DDAE761">
      <w:pPr>
        <w:spacing w:after="0" w:line="276" w:lineRule="auto"/>
        <w:jc w:val="both"/>
        <w:sectPr>
          <w:pgSz w:w="12240" w:h="15840"/>
          <w:pgMar w:top="102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119245FF">
      <w:pPr>
        <w:spacing w:before="62"/>
        <w:ind w:left="0" w:right="344" w:firstLine="0"/>
        <w:jc w:val="center"/>
        <w:rPr>
          <w:b/>
          <w:sz w:val="44"/>
        </w:rPr>
      </w:pPr>
      <w:r>
        <w:rPr>
          <w:b/>
          <w:sz w:val="44"/>
        </w:rPr>
        <w:t>OVERALL</w:t>
      </w:r>
      <w:r>
        <w:rPr>
          <w:b/>
          <w:spacing w:val="-7"/>
          <w:sz w:val="44"/>
        </w:rPr>
        <w:t xml:space="preserve"> </w:t>
      </w:r>
      <w:r>
        <w:rPr>
          <w:b/>
          <w:sz w:val="44"/>
        </w:rPr>
        <w:t>PROJECT</w:t>
      </w:r>
      <w:r>
        <w:rPr>
          <w:b/>
          <w:spacing w:val="-6"/>
          <w:sz w:val="44"/>
        </w:rPr>
        <w:t xml:space="preserve"> </w:t>
      </w:r>
      <w:r>
        <w:rPr>
          <w:b/>
          <w:sz w:val="44"/>
        </w:rPr>
        <w:t>ARCHITECTURE</w:t>
      </w:r>
    </w:p>
    <w:p w14:paraId="1945EC37">
      <w:pPr>
        <w:pStyle w:val="6"/>
        <w:spacing w:before="4"/>
        <w:rPr>
          <w:b/>
          <w:sz w:val="61"/>
        </w:rPr>
      </w:pPr>
    </w:p>
    <w:p w14:paraId="71C2E760">
      <w:pPr>
        <w:tabs>
          <w:tab w:val="left" w:pos="6593"/>
        </w:tabs>
        <w:spacing w:before="1"/>
        <w:ind w:left="0" w:right="338" w:firstLine="0"/>
        <w:jc w:val="center"/>
        <w:rPr>
          <w:b/>
          <w:sz w:val="32"/>
        </w:rPr>
      </w:pPr>
      <w:r>
        <w:rPr>
          <w:b/>
          <w:sz w:val="32"/>
        </w:rPr>
        <w:t>EXP.NO:</w:t>
      </w:r>
      <w:r>
        <w:rPr>
          <w:b/>
          <w:spacing w:val="1"/>
          <w:sz w:val="32"/>
        </w:rPr>
        <w:t xml:space="preserve"> </w:t>
      </w:r>
      <w:r>
        <w:rPr>
          <w:b/>
          <w:sz w:val="32"/>
        </w:rPr>
        <w:t>6</w:t>
      </w:r>
      <w:r>
        <w:rPr>
          <w:b/>
          <w:sz w:val="32"/>
        </w:rPr>
        <w:tab/>
      </w:r>
      <w:r>
        <w:rPr>
          <w:b/>
          <w:sz w:val="32"/>
        </w:rPr>
        <w:t>DATE:</w:t>
      </w:r>
      <w:r>
        <w:rPr>
          <w:b/>
          <w:spacing w:val="-7"/>
          <w:sz w:val="32"/>
        </w:rPr>
        <w:t xml:space="preserve"> </w:t>
      </w:r>
    </w:p>
    <w:p w14:paraId="2672A6BB">
      <w:pPr>
        <w:pStyle w:val="6"/>
        <w:rPr>
          <w:b/>
          <w:sz w:val="20"/>
        </w:rPr>
      </w:pPr>
    </w:p>
    <w:p w14:paraId="6FBDDC85">
      <w:pPr>
        <w:pStyle w:val="6"/>
        <w:rPr>
          <w:b/>
          <w:sz w:val="20"/>
        </w:rPr>
      </w:pPr>
    </w:p>
    <w:p w14:paraId="778CA9A3">
      <w:pPr>
        <w:pStyle w:val="6"/>
        <w:rPr>
          <w:b/>
          <w:sz w:val="20"/>
        </w:rPr>
      </w:pPr>
    </w:p>
    <w:p w14:paraId="1E5CA604">
      <w:pPr>
        <w:pStyle w:val="6"/>
        <w:spacing w:before="3"/>
        <w:rPr>
          <w:b/>
          <w:sz w:val="19"/>
        </w:rPr>
      </w:pPr>
      <w:r>
        <w:rPr>
          <w:rFonts w:hint="default" w:ascii="Times New Roman" w:hAnsi="Times New Roman" w:eastAsia="Times New Roman"/>
          <w:sz w:val="24"/>
          <w:szCs w:val="24"/>
          <w:lang w:eastAsia="en-IN"/>
        </w:rPr>
        <w:drawing>
          <wp:anchor distT="0" distB="0" distL="114300" distR="114300" simplePos="0" relativeHeight="251663360" behindDoc="0" locked="0" layoutInCell="1" allowOverlap="1">
            <wp:simplePos x="0" y="0"/>
            <wp:positionH relativeFrom="column">
              <wp:posOffset>487045</wp:posOffset>
            </wp:positionH>
            <wp:positionV relativeFrom="paragraph">
              <wp:posOffset>417830</wp:posOffset>
            </wp:positionV>
            <wp:extent cx="6061710" cy="4285615"/>
            <wp:effectExtent l="0" t="0" r="15240" b="635"/>
            <wp:wrapTopAndBottom/>
            <wp:docPr id="6" name="Picture 6" descr="san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andeep copy"/>
                    <pic:cNvPicPr>
                      <a:picLocks noChangeAspect="1"/>
                    </pic:cNvPicPr>
                  </pic:nvPicPr>
                  <pic:blipFill>
                    <a:blip r:embed="rId9"/>
                    <a:stretch>
                      <a:fillRect/>
                    </a:stretch>
                  </pic:blipFill>
                  <pic:spPr>
                    <a:xfrm>
                      <a:off x="0" y="0"/>
                      <a:ext cx="6061710" cy="4285615"/>
                    </a:xfrm>
                    <a:prstGeom prst="rect">
                      <a:avLst/>
                    </a:prstGeom>
                  </pic:spPr>
                </pic:pic>
              </a:graphicData>
            </a:graphic>
          </wp:anchor>
        </w:drawing>
      </w:r>
    </w:p>
    <w:p w14:paraId="5790F8E0">
      <w:pPr>
        <w:pStyle w:val="6"/>
        <w:rPr>
          <w:b/>
          <w:sz w:val="36"/>
        </w:rPr>
      </w:pPr>
    </w:p>
    <w:p w14:paraId="0F0B4B44">
      <w:pPr>
        <w:spacing w:before="283"/>
        <w:ind w:left="494" w:right="0" w:firstLine="0"/>
        <w:jc w:val="left"/>
        <w:rPr>
          <w:b/>
          <w:sz w:val="32"/>
        </w:rPr>
      </w:pPr>
      <w:r>
        <w:rPr>
          <w:rFonts w:hint="default"/>
          <w:b/>
          <w:sz w:val="32"/>
          <w:lang w:val="en-IN"/>
        </w:rPr>
        <w:t xml:space="preserve">STAGES </w:t>
      </w:r>
      <w:r>
        <w:rPr>
          <w:b/>
          <w:sz w:val="32"/>
        </w:rPr>
        <w:t>:</w:t>
      </w:r>
    </w:p>
    <w:p w14:paraId="371DCE26">
      <w:pPr>
        <w:pStyle w:val="6"/>
        <w:spacing w:before="9"/>
        <w:rPr>
          <w:b/>
        </w:rPr>
      </w:pPr>
    </w:p>
    <w:p w14:paraId="30349068">
      <w:pPr>
        <w:spacing w:before="59"/>
        <w:ind w:left="306" w:leftChars="0" w:right="0" w:firstLine="0" w:firstLineChars="0"/>
        <w:jc w:val="left"/>
        <w:rPr>
          <w:rFonts w:hint="default"/>
          <w:b/>
          <w:sz w:val="32"/>
          <w:lang w:val="en-IN"/>
        </w:rPr>
      </w:pPr>
      <w:r>
        <w:rPr>
          <w:rFonts w:hint="default"/>
          <w:b/>
          <w:sz w:val="32"/>
          <w:lang w:val="en-IN"/>
        </w:rPr>
        <w:t xml:space="preserve">STAGE 1: Data Collection and Data Preprocessing </w:t>
      </w:r>
    </w:p>
    <w:p w14:paraId="0E0B0731">
      <w:pPr>
        <w:pStyle w:val="13"/>
        <w:keepNext w:val="0"/>
        <w:keepLines w:val="0"/>
        <w:pageBreakBefore w:val="0"/>
        <w:widowControl w:val="0"/>
        <w:numPr>
          <w:ilvl w:val="0"/>
          <w:numId w:val="0"/>
        </w:numPr>
        <w:tabs>
          <w:tab w:val="left" w:pos="8820"/>
          <w:tab w:val="left" w:pos="9240"/>
        </w:tabs>
        <w:kinsoku/>
        <w:wordWrap/>
        <w:overflowPunct/>
        <w:topLinePunct w:val="0"/>
        <w:autoSpaceDE w:val="0"/>
        <w:autoSpaceDN w:val="0"/>
        <w:bidi w:val="0"/>
        <w:adjustRightInd/>
        <w:snapToGrid/>
        <w:spacing w:before="48"/>
        <w:ind w:firstLine="280" w:firstLineChars="100"/>
        <w:textAlignment w:val="auto"/>
        <w:rPr>
          <w:rFonts w:hint="default"/>
          <w:b/>
          <w:bCs/>
          <w:sz w:val="28"/>
          <w:lang w:val="en-IN"/>
        </w:rPr>
      </w:pPr>
    </w:p>
    <w:p w14:paraId="4DBB2142">
      <w:pPr>
        <w:pStyle w:val="13"/>
        <w:numPr>
          <w:ilvl w:val="0"/>
          <w:numId w:val="13"/>
        </w:numPr>
        <w:tabs>
          <w:tab w:val="left" w:pos="778"/>
        </w:tabs>
        <w:spacing w:before="0" w:after="0" w:line="278" w:lineRule="auto"/>
        <w:ind w:left="420" w:leftChars="0" w:right="849" w:rightChars="0" w:firstLine="0" w:firstLineChars="0"/>
        <w:jc w:val="both"/>
        <w:rPr>
          <w:rFonts w:ascii="Symbol" w:hAnsi="Symbol"/>
          <w:sz w:val="20"/>
        </w:rPr>
      </w:pPr>
      <w:r>
        <w:rPr>
          <w:b/>
          <w:sz w:val="28"/>
        </w:rPr>
        <w:t xml:space="preserve">Data Retrieval: </w:t>
      </w:r>
      <w:r>
        <w:rPr>
          <w:sz w:val="28"/>
        </w:rPr>
        <w:t>This layer</w:t>
      </w:r>
      <w:r>
        <w:rPr>
          <w:rFonts w:hint="default"/>
          <w:sz w:val="28"/>
          <w:lang w:val="en-IN"/>
        </w:rPr>
        <w:t xml:space="preserve"> </w:t>
      </w:r>
      <w:r>
        <w:rPr>
          <w:sz w:val="28"/>
        </w:rPr>
        <w:t>is the first step where data is retrieved from a Twitter database</w:t>
      </w:r>
      <w:r>
        <w:rPr>
          <w:rFonts w:hint="default"/>
          <w:sz w:val="28"/>
          <w:lang w:val="en-IN"/>
        </w:rPr>
        <w:t>. T</w:t>
      </w:r>
      <w:r>
        <w:rPr>
          <w:sz w:val="28"/>
        </w:rPr>
        <w:t>he data is retrieved for a specific period.This layer interacts with the data storage system (database) to</w:t>
      </w:r>
      <w:r>
        <w:rPr>
          <w:spacing w:val="1"/>
          <w:sz w:val="28"/>
        </w:rPr>
        <w:t xml:space="preserve"> </w:t>
      </w:r>
      <w:r>
        <w:rPr>
          <w:sz w:val="28"/>
        </w:rPr>
        <w:t>retrieve,</w:t>
      </w:r>
      <w:r>
        <w:rPr>
          <w:spacing w:val="3"/>
          <w:sz w:val="28"/>
        </w:rPr>
        <w:t xml:space="preserve"> </w:t>
      </w:r>
      <w:r>
        <w:rPr>
          <w:sz w:val="28"/>
        </w:rPr>
        <w:t>store,</w:t>
      </w:r>
      <w:r>
        <w:rPr>
          <w:spacing w:val="4"/>
          <w:sz w:val="28"/>
        </w:rPr>
        <w:t xml:space="preserve"> </w:t>
      </w:r>
      <w:r>
        <w:rPr>
          <w:sz w:val="28"/>
        </w:rPr>
        <w:t>and</w:t>
      </w:r>
      <w:r>
        <w:rPr>
          <w:spacing w:val="5"/>
          <w:sz w:val="28"/>
        </w:rPr>
        <w:t xml:space="preserve"> </w:t>
      </w:r>
      <w:r>
        <w:rPr>
          <w:sz w:val="28"/>
        </w:rPr>
        <w:t>manage</w:t>
      </w:r>
      <w:r>
        <w:rPr>
          <w:spacing w:val="6"/>
          <w:sz w:val="28"/>
        </w:rPr>
        <w:t xml:space="preserve"> </w:t>
      </w:r>
      <w:r>
        <w:rPr>
          <w:sz w:val="28"/>
        </w:rPr>
        <w:t>data.</w:t>
      </w:r>
    </w:p>
    <w:p w14:paraId="5042EEE1">
      <w:pPr>
        <w:pStyle w:val="13"/>
        <w:numPr>
          <w:ilvl w:val="0"/>
          <w:numId w:val="13"/>
        </w:numPr>
        <w:tabs>
          <w:tab w:val="left" w:pos="778"/>
        </w:tabs>
        <w:spacing w:before="0" w:after="0" w:line="278" w:lineRule="auto"/>
        <w:ind w:left="420" w:leftChars="0" w:right="849" w:rightChars="0" w:firstLine="0" w:firstLineChars="0"/>
        <w:jc w:val="both"/>
        <w:rPr>
          <w:rFonts w:ascii="Symbol" w:hAnsi="Symbol"/>
          <w:sz w:val="20"/>
        </w:rPr>
      </w:pPr>
      <w:r>
        <w:rPr>
          <w:b/>
          <w:sz w:val="28"/>
        </w:rPr>
        <w:t xml:space="preserve">Data </w:t>
      </w:r>
      <w:r>
        <w:rPr>
          <w:rFonts w:hint="default"/>
          <w:b/>
          <w:sz w:val="28"/>
          <w:lang w:val="en-IN"/>
        </w:rPr>
        <w:t>Preprocessing</w:t>
      </w:r>
      <w:r>
        <w:rPr>
          <w:b/>
          <w:sz w:val="28"/>
        </w:rPr>
        <w:t xml:space="preserve">: </w:t>
      </w:r>
      <w:r>
        <w:rPr>
          <w:sz w:val="28"/>
        </w:rPr>
        <w:t>This section covers various techniques to prepare the raw data for further analysis</w:t>
      </w:r>
      <w:r>
        <w:rPr>
          <w:rFonts w:ascii="SimSun" w:hAnsi="SimSun" w:eastAsia="SimSun" w:cs="SimSun"/>
          <w:sz w:val="24"/>
          <w:szCs w:val="24"/>
        </w:rPr>
        <w:t>.</w:t>
      </w:r>
    </w:p>
    <w:p w14:paraId="006F62BE">
      <w:pPr>
        <w:spacing w:after="0" w:line="278" w:lineRule="auto"/>
        <w:jc w:val="both"/>
        <w:rPr>
          <w:rFonts w:ascii="Symbol" w:hAnsi="Symbol"/>
          <w:sz w:val="20"/>
        </w:rPr>
        <w:sectPr>
          <w:pgSz w:w="12240" w:h="15840"/>
          <w:pgMar w:top="126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4F360ED3">
      <w:pPr>
        <w:spacing w:before="59"/>
        <w:ind w:left="306" w:leftChars="0" w:right="0" w:firstLine="0" w:firstLineChars="0"/>
        <w:jc w:val="left"/>
        <w:rPr>
          <w:rFonts w:hint="default"/>
          <w:b/>
          <w:sz w:val="32"/>
          <w:lang w:val="en-IN"/>
        </w:rPr>
      </w:pPr>
      <w:r>
        <w:rPr>
          <w:rFonts w:hint="default"/>
          <w:b/>
          <w:sz w:val="32"/>
          <w:lang w:val="en-IN"/>
        </w:rPr>
        <w:t>STAGE 2</w:t>
      </w:r>
      <w:r>
        <w:rPr>
          <w:b/>
          <w:sz w:val="32"/>
        </w:rPr>
        <w:t>:</w:t>
      </w:r>
      <w:r>
        <w:rPr>
          <w:rFonts w:hint="default"/>
          <w:b/>
          <w:sz w:val="32"/>
          <w:lang w:val="en-IN"/>
        </w:rPr>
        <w:t xml:space="preserve"> </w:t>
      </w:r>
      <w:r>
        <w:rPr>
          <w:rFonts w:hint="default"/>
          <w:b/>
          <w:sz w:val="32"/>
          <w:lang w:val="en-US" w:eastAsia="en-US"/>
        </w:rPr>
        <w:t>Feature Engineering</w:t>
      </w:r>
    </w:p>
    <w:p w14:paraId="7E935742">
      <w:pPr>
        <w:pStyle w:val="13"/>
        <w:numPr>
          <w:ilvl w:val="0"/>
          <w:numId w:val="0"/>
        </w:numPr>
        <w:tabs>
          <w:tab w:val="left" w:pos="778"/>
        </w:tabs>
        <w:spacing w:before="0" w:after="0" w:line="240" w:lineRule="auto"/>
        <w:ind w:leftChars="0" w:right="880" w:rightChars="0"/>
        <w:jc w:val="left"/>
        <w:rPr>
          <w:rFonts w:ascii="Times New Roman" w:hAnsi="Times New Roman" w:eastAsia="Times New Roman" w:cs="Times New Roman"/>
          <w:b/>
          <w:sz w:val="28"/>
          <w:szCs w:val="22"/>
          <w:lang w:val="en-US" w:eastAsia="en-US" w:bidi="ar-SA"/>
        </w:rPr>
      </w:pPr>
    </w:p>
    <w:p w14:paraId="3CA76852">
      <w:pPr>
        <w:pStyle w:val="13"/>
        <w:numPr>
          <w:ilvl w:val="0"/>
          <w:numId w:val="13"/>
        </w:numPr>
        <w:tabs>
          <w:tab w:val="left" w:pos="778"/>
          <w:tab w:val="clear" w:pos="399"/>
        </w:tabs>
        <w:spacing w:before="0" w:after="0" w:line="240" w:lineRule="auto"/>
        <w:ind w:left="860" w:leftChars="0" w:right="880" w:rightChars="0" w:hanging="420" w:firstLineChars="0"/>
        <w:jc w:val="left"/>
        <w:rPr>
          <w:rFonts w:ascii="Symbol" w:hAnsi="Symbol"/>
          <w:b/>
          <w:sz w:val="20"/>
        </w:rPr>
      </w:pPr>
      <w:r>
        <w:rPr>
          <w:rFonts w:ascii="Times New Roman" w:hAnsi="Times New Roman" w:eastAsia="Times New Roman" w:cs="Times New Roman"/>
          <w:b/>
          <w:sz w:val="28"/>
          <w:szCs w:val="22"/>
          <w:lang w:val="en-US" w:eastAsia="en-US" w:bidi="ar-SA"/>
        </w:rPr>
        <w:t>CVSS Score Comparison</w:t>
      </w:r>
      <w:r>
        <w:rPr>
          <w:b/>
          <w:sz w:val="28"/>
        </w:rPr>
        <w:t>:</w:t>
      </w:r>
      <w:r>
        <w:rPr>
          <w:rFonts w:hint="default"/>
          <w:b/>
          <w:sz w:val="28"/>
          <w:lang w:val="en-IN"/>
        </w:rPr>
        <w:t xml:space="preserve"> </w:t>
      </w:r>
      <w:r>
        <w:rPr>
          <w:rFonts w:hint="default"/>
          <w:b w:val="0"/>
          <w:bCs/>
          <w:sz w:val="28"/>
          <w:lang w:val="en-IN"/>
        </w:rPr>
        <w:t>This  layer is to comparing the Common Vulnerability Scoring System (CVSS) scores, which is a standard for assessing the severity of software vulnerabilities.</w:t>
      </w:r>
    </w:p>
    <w:p w14:paraId="5280B803">
      <w:pPr>
        <w:pStyle w:val="13"/>
        <w:numPr>
          <w:ilvl w:val="0"/>
          <w:numId w:val="13"/>
        </w:numPr>
        <w:tabs>
          <w:tab w:val="left" w:pos="778"/>
          <w:tab w:val="clear" w:pos="399"/>
        </w:tabs>
        <w:spacing w:before="0" w:after="0" w:line="240" w:lineRule="auto"/>
        <w:ind w:left="860" w:leftChars="0" w:right="880" w:rightChars="0" w:hanging="420" w:firstLineChars="0"/>
        <w:jc w:val="left"/>
        <w:rPr>
          <w:sz w:val="28"/>
        </w:rPr>
      </w:pPr>
      <w:r>
        <w:rPr>
          <w:rFonts w:ascii="Times New Roman" w:hAnsi="Times New Roman" w:eastAsia="Times New Roman" w:cs="Times New Roman"/>
          <w:b/>
          <w:sz w:val="28"/>
          <w:szCs w:val="22"/>
          <w:lang w:val="en-US" w:eastAsia="en-US" w:bidi="ar-SA"/>
        </w:rPr>
        <w:t>Sentiment Analysis</w:t>
      </w:r>
      <w:r>
        <w:rPr>
          <w:b/>
          <w:sz w:val="28"/>
        </w:rPr>
        <w:t>:</w:t>
      </w:r>
      <w:r>
        <w:rPr>
          <w:rFonts w:hint="default"/>
          <w:b/>
          <w:sz w:val="28"/>
          <w:lang w:val="en-IN"/>
        </w:rPr>
        <w:t xml:space="preserve"> </w:t>
      </w:r>
      <w:r>
        <w:rPr>
          <w:rFonts w:hint="default"/>
          <w:b w:val="0"/>
          <w:bCs/>
          <w:sz w:val="28"/>
          <w:lang w:val="en-IN"/>
        </w:rPr>
        <w:t>T</w:t>
      </w:r>
      <w:r>
        <w:rPr>
          <w:sz w:val="28"/>
        </w:rPr>
        <w:t>his process analyzes the sentiment of the text data (positive, negative, or neutral).</w:t>
      </w:r>
    </w:p>
    <w:p w14:paraId="3B0811EC">
      <w:pPr>
        <w:pStyle w:val="13"/>
        <w:numPr>
          <w:ilvl w:val="0"/>
          <w:numId w:val="0"/>
        </w:numPr>
        <w:tabs>
          <w:tab w:val="left" w:pos="778"/>
        </w:tabs>
        <w:spacing w:before="0" w:after="0" w:line="240" w:lineRule="auto"/>
        <w:ind w:left="440" w:leftChars="0" w:right="880" w:rightChars="0"/>
        <w:jc w:val="left"/>
        <w:rPr>
          <w:rFonts w:ascii="Symbol" w:hAnsi="Symbol"/>
          <w:b/>
          <w:sz w:val="20"/>
        </w:rPr>
      </w:pPr>
    </w:p>
    <w:p w14:paraId="43C934B5">
      <w:pPr>
        <w:spacing w:after="0" w:line="278" w:lineRule="auto"/>
        <w:jc w:val="both"/>
        <w:rPr>
          <w:rFonts w:ascii="Courier New" w:hAnsi="Courier New"/>
          <w:sz w:val="20"/>
        </w:rPr>
      </w:pPr>
    </w:p>
    <w:p w14:paraId="7D63FD49">
      <w:pPr>
        <w:spacing w:before="59"/>
        <w:ind w:left="306" w:leftChars="0" w:right="0" w:firstLine="0" w:firstLineChars="0"/>
        <w:jc w:val="left"/>
        <w:rPr>
          <w:rFonts w:hint="default"/>
          <w:b/>
          <w:sz w:val="32"/>
          <w:lang w:val="en-IN"/>
        </w:rPr>
      </w:pPr>
      <w:r>
        <w:rPr>
          <w:rFonts w:hint="default"/>
          <w:b/>
          <w:sz w:val="32"/>
          <w:lang w:val="en-IN"/>
        </w:rPr>
        <w:t>STAGE 3</w:t>
      </w:r>
      <w:r>
        <w:rPr>
          <w:b/>
          <w:sz w:val="32"/>
        </w:rPr>
        <w:t>:</w:t>
      </w:r>
      <w:r>
        <w:rPr>
          <w:rFonts w:hint="default"/>
          <w:b/>
          <w:sz w:val="32"/>
          <w:lang w:val="en-IN"/>
        </w:rPr>
        <w:t xml:space="preserve"> Topic Modeling and Clustering</w:t>
      </w:r>
    </w:p>
    <w:p w14:paraId="0D539274">
      <w:pPr>
        <w:pStyle w:val="13"/>
        <w:numPr>
          <w:ilvl w:val="0"/>
          <w:numId w:val="0"/>
        </w:numPr>
        <w:tabs>
          <w:tab w:val="left" w:pos="778"/>
        </w:tabs>
        <w:spacing w:before="0" w:after="0" w:line="240" w:lineRule="auto"/>
        <w:ind w:leftChars="0" w:right="880" w:rightChars="0"/>
        <w:jc w:val="left"/>
        <w:rPr>
          <w:rFonts w:ascii="Times New Roman" w:hAnsi="Times New Roman" w:eastAsia="Times New Roman" w:cs="Times New Roman"/>
          <w:b/>
          <w:sz w:val="28"/>
          <w:szCs w:val="22"/>
          <w:lang w:val="en-US" w:eastAsia="en-US" w:bidi="ar-SA"/>
        </w:rPr>
      </w:pPr>
    </w:p>
    <w:p w14:paraId="6C554023">
      <w:pPr>
        <w:pStyle w:val="13"/>
        <w:numPr>
          <w:ilvl w:val="0"/>
          <w:numId w:val="13"/>
        </w:numPr>
        <w:tabs>
          <w:tab w:val="left" w:pos="778"/>
          <w:tab w:val="clear" w:pos="399"/>
        </w:tabs>
        <w:spacing w:before="0" w:after="0" w:line="240" w:lineRule="auto"/>
        <w:ind w:left="420" w:leftChars="191" w:right="880" w:rightChars="0" w:firstLine="0" w:firstLineChars="0"/>
        <w:jc w:val="left"/>
        <w:rPr>
          <w:rFonts w:hint="default" w:ascii="Times New Roman" w:hAnsi="Times New Roman" w:eastAsia="Times New Roman" w:cs="Times New Roman"/>
          <w:b w:val="0"/>
          <w:bCs/>
          <w:sz w:val="28"/>
          <w:szCs w:val="22"/>
          <w:lang w:val="en-IN" w:eastAsia="en-US" w:bidi="ar-SA"/>
        </w:rPr>
      </w:pPr>
      <w:r>
        <w:rPr>
          <w:rFonts w:ascii="Times New Roman" w:hAnsi="Times New Roman" w:eastAsia="Times New Roman" w:cs="Times New Roman"/>
          <w:b/>
          <w:sz w:val="28"/>
          <w:szCs w:val="22"/>
          <w:lang w:val="en-US" w:eastAsia="en-US" w:bidi="ar-SA"/>
        </w:rPr>
        <w:t>Topic Modelling</w:t>
      </w:r>
      <w:r>
        <w:rPr>
          <w:b/>
          <w:sz w:val="28"/>
        </w:rPr>
        <w:t>:</w:t>
      </w:r>
      <w:r>
        <w:rPr>
          <w:rFonts w:hint="default"/>
          <w:b/>
          <w:sz w:val="28"/>
          <w:lang w:val="en-IN"/>
        </w:rPr>
        <w:t xml:space="preserve"> </w:t>
      </w:r>
      <w:r>
        <w:rPr>
          <w:rFonts w:hint="default"/>
          <w:b w:val="0"/>
          <w:bCs/>
          <w:sz w:val="28"/>
          <w:lang w:val="en-IN"/>
        </w:rPr>
        <w:t>This section refers to the process of automatically discovering hidden thematic structures within the data.These processes are likely applied to transform the data into a format suitable for topic modelling.</w:t>
      </w:r>
    </w:p>
    <w:p w14:paraId="5E5C34FA">
      <w:pPr>
        <w:pStyle w:val="13"/>
        <w:numPr>
          <w:ilvl w:val="0"/>
          <w:numId w:val="13"/>
        </w:numPr>
        <w:tabs>
          <w:tab w:val="left" w:pos="778"/>
          <w:tab w:val="clear" w:pos="399"/>
        </w:tabs>
        <w:spacing w:before="0" w:after="0" w:line="240" w:lineRule="auto"/>
        <w:ind w:left="420" w:leftChars="191" w:right="880" w:rightChars="0" w:firstLine="0" w:firstLineChars="0"/>
        <w:jc w:val="left"/>
        <w:rPr>
          <w:rFonts w:hint="default" w:ascii="Times New Roman" w:hAnsi="Times New Roman" w:eastAsia="Times New Roman" w:cs="Times New Roman"/>
          <w:b w:val="0"/>
          <w:bCs/>
          <w:sz w:val="28"/>
          <w:szCs w:val="22"/>
          <w:lang w:val="en-IN" w:eastAsia="en-US" w:bidi="ar-SA"/>
        </w:rPr>
      </w:pPr>
      <w:r>
        <w:rPr>
          <w:rFonts w:ascii="Times New Roman" w:hAnsi="Times New Roman" w:eastAsia="Times New Roman" w:cs="Times New Roman"/>
          <w:b/>
          <w:sz w:val="28"/>
          <w:szCs w:val="22"/>
          <w:lang w:val="en-US" w:eastAsia="en-US" w:bidi="ar-SA"/>
        </w:rPr>
        <w:t>Clustering (Multiple)</w:t>
      </w:r>
      <w:r>
        <w:rPr>
          <w:b/>
          <w:sz w:val="28"/>
        </w:rPr>
        <w:t>:</w:t>
      </w:r>
      <w:r>
        <w:rPr>
          <w:rFonts w:hint="default"/>
          <w:b/>
          <w:sz w:val="28"/>
          <w:lang w:val="en-IN"/>
        </w:rPr>
        <w:t xml:space="preserve"> </w:t>
      </w:r>
      <w:r>
        <w:rPr>
          <w:rFonts w:hint="default" w:ascii="Times New Roman" w:hAnsi="Times New Roman" w:eastAsia="Times New Roman" w:cs="Times New Roman"/>
          <w:b w:val="0"/>
          <w:bCs/>
          <w:sz w:val="28"/>
          <w:szCs w:val="22"/>
          <w:lang w:val="en-IN" w:eastAsia="en-US" w:bidi="ar-SA"/>
        </w:rPr>
        <w:t>This refers to grouping data points into multiple clusters based on their similarities. Here, it likely refers to using an anomaly detection algorithm to identify anomalous data points from multiple clusters.</w:t>
      </w:r>
    </w:p>
    <w:p w14:paraId="47253645">
      <w:pPr>
        <w:spacing w:before="67"/>
        <w:ind w:left="494" w:right="0" w:firstLine="0"/>
        <w:jc w:val="left"/>
        <w:rPr>
          <w:rFonts w:hint="default" w:ascii="Times New Roman" w:hAnsi="Times New Roman" w:eastAsia="Times New Roman" w:cs="Times New Roman"/>
          <w:b w:val="0"/>
          <w:bCs/>
          <w:sz w:val="28"/>
          <w:szCs w:val="22"/>
          <w:lang w:val="en-IN" w:eastAsia="en-US" w:bidi="ar-SA"/>
        </w:rPr>
      </w:pPr>
    </w:p>
    <w:p w14:paraId="4E7E6C09">
      <w:pPr>
        <w:spacing w:before="67"/>
        <w:ind w:left="494" w:right="0" w:firstLine="0"/>
        <w:jc w:val="left"/>
        <w:rPr>
          <w:rFonts w:hint="default" w:ascii="Times New Roman" w:hAnsi="Times New Roman" w:eastAsia="Times New Roman" w:cs="Times New Roman"/>
          <w:b w:val="0"/>
          <w:bCs/>
          <w:sz w:val="28"/>
          <w:szCs w:val="22"/>
          <w:lang w:val="en-IN" w:eastAsia="en-US" w:bidi="ar-SA"/>
        </w:rPr>
      </w:pPr>
    </w:p>
    <w:p w14:paraId="7F44C59B">
      <w:pPr>
        <w:spacing w:before="59"/>
        <w:ind w:left="306" w:leftChars="0" w:right="0" w:firstLine="0" w:firstLineChars="0"/>
        <w:jc w:val="left"/>
        <w:rPr>
          <w:rFonts w:hint="default"/>
          <w:b/>
          <w:sz w:val="32"/>
          <w:lang w:val="en-IN"/>
        </w:rPr>
      </w:pPr>
      <w:r>
        <w:rPr>
          <w:rFonts w:hint="default"/>
          <w:b/>
          <w:sz w:val="32"/>
          <w:lang w:val="en-IN"/>
        </w:rPr>
        <w:t>STAGE 4</w:t>
      </w:r>
      <w:r>
        <w:rPr>
          <w:b/>
          <w:sz w:val="32"/>
        </w:rPr>
        <w:t>:</w:t>
      </w:r>
      <w:r>
        <w:rPr>
          <w:rFonts w:hint="default"/>
          <w:b/>
          <w:sz w:val="32"/>
          <w:lang w:val="en-IN"/>
        </w:rPr>
        <w:t xml:space="preserve"> Anomaly Detection and Threat Profiling and alerts</w:t>
      </w:r>
    </w:p>
    <w:p w14:paraId="6D2AF7F3">
      <w:pPr>
        <w:spacing w:before="59"/>
        <w:ind w:left="306" w:leftChars="0" w:right="0" w:firstLine="0" w:firstLineChars="0"/>
        <w:jc w:val="left"/>
        <w:rPr>
          <w:rFonts w:hint="default"/>
          <w:b/>
          <w:sz w:val="32"/>
          <w:lang w:val="en-US" w:eastAsia="en-US"/>
        </w:rPr>
      </w:pPr>
    </w:p>
    <w:p w14:paraId="6F34EDC8">
      <w:pPr>
        <w:pStyle w:val="13"/>
        <w:numPr>
          <w:ilvl w:val="0"/>
          <w:numId w:val="13"/>
        </w:numPr>
        <w:tabs>
          <w:tab w:val="left" w:pos="778"/>
          <w:tab w:val="clear" w:pos="399"/>
        </w:tabs>
        <w:spacing w:before="0" w:after="0" w:line="240" w:lineRule="auto"/>
        <w:ind w:left="420" w:leftChars="191" w:right="880" w:rightChars="0" w:firstLine="0" w:firstLineChars="0"/>
        <w:jc w:val="left"/>
        <w:rPr>
          <w:rFonts w:hint="default" w:ascii="Times New Roman" w:hAnsi="Times New Roman" w:eastAsia="Times New Roman" w:cs="Times New Roman"/>
          <w:b w:val="0"/>
          <w:bCs/>
          <w:sz w:val="28"/>
          <w:szCs w:val="22"/>
          <w:lang w:val="en-IN" w:eastAsia="en-US" w:bidi="ar-SA"/>
        </w:rPr>
      </w:pPr>
      <w:r>
        <w:rPr>
          <w:rFonts w:hint="default" w:ascii="Times New Roman" w:hAnsi="Times New Roman" w:eastAsia="Times New Roman"/>
          <w:b/>
          <w:sz w:val="28"/>
          <w:szCs w:val="22"/>
          <w:lang w:val="en-US" w:eastAsia="en-US"/>
        </w:rPr>
        <w:t>Anomaly Detection</w:t>
      </w:r>
      <w:r>
        <w:rPr>
          <w:b/>
          <w:sz w:val="28"/>
        </w:rPr>
        <w:t>:</w:t>
      </w:r>
      <w:r>
        <w:rPr>
          <w:rFonts w:hint="default"/>
          <w:b/>
          <w:sz w:val="28"/>
          <w:lang w:val="en-IN"/>
        </w:rPr>
        <w:t xml:space="preserve"> </w:t>
      </w:r>
      <w:r>
        <w:rPr>
          <w:rFonts w:hint="default"/>
          <w:b w:val="0"/>
          <w:bCs/>
          <w:sz w:val="28"/>
          <w:lang w:val="en-IN"/>
        </w:rPr>
        <w:t>This refers to the process of identifying data points that deviate significantly from the expected patterns some anomalies might be discarded based on certain criteria.</w:t>
      </w:r>
    </w:p>
    <w:p w14:paraId="56E48841">
      <w:pPr>
        <w:pStyle w:val="13"/>
        <w:numPr>
          <w:ilvl w:val="0"/>
          <w:numId w:val="13"/>
        </w:numPr>
        <w:tabs>
          <w:tab w:val="left" w:pos="778"/>
          <w:tab w:val="clear" w:pos="399"/>
        </w:tabs>
        <w:spacing w:before="0" w:after="0" w:line="240" w:lineRule="auto"/>
        <w:ind w:left="420" w:leftChars="191" w:right="880" w:rightChars="0" w:firstLine="0" w:firstLineChars="0"/>
        <w:jc w:val="left"/>
        <w:rPr>
          <w:rFonts w:hint="default" w:ascii="Times New Roman" w:hAnsi="Times New Roman" w:eastAsia="Times New Roman" w:cs="Times New Roman"/>
          <w:b w:val="0"/>
          <w:bCs/>
          <w:sz w:val="28"/>
          <w:szCs w:val="22"/>
          <w:lang w:val="en-IN" w:eastAsia="en-US" w:bidi="ar-SA"/>
        </w:rPr>
      </w:pPr>
      <w:r>
        <w:rPr>
          <w:rFonts w:hint="default" w:ascii="Times New Roman" w:hAnsi="Times New Roman" w:eastAsia="Times New Roman"/>
          <w:b/>
          <w:sz w:val="28"/>
          <w:szCs w:val="22"/>
          <w:lang w:val="en-US" w:eastAsia="en-US"/>
        </w:rPr>
        <w:t>Threat Profiling</w:t>
      </w:r>
      <w:r>
        <w:rPr>
          <w:b/>
          <w:sz w:val="28"/>
        </w:rPr>
        <w:t>:</w:t>
      </w:r>
      <w:r>
        <w:rPr>
          <w:rFonts w:hint="default"/>
          <w:b/>
          <w:sz w:val="28"/>
          <w:lang w:val="en-IN"/>
        </w:rPr>
        <w:t xml:space="preserve"> </w:t>
      </w:r>
      <w:r>
        <w:rPr>
          <w:rFonts w:hint="default" w:ascii="Times New Roman" w:hAnsi="Times New Roman" w:eastAsia="Times New Roman"/>
          <w:b w:val="0"/>
          <w:bCs/>
          <w:sz w:val="28"/>
          <w:szCs w:val="22"/>
          <w:lang w:val="en-IN" w:eastAsia="en-US"/>
        </w:rPr>
        <w:t>This step likely involves using the learned topics to profile different types of cyber threats</w:t>
      </w:r>
      <w:r>
        <w:rPr>
          <w:rFonts w:hint="default" w:ascii="Times New Roman" w:hAnsi="Times New Roman" w:eastAsia="Times New Roman" w:cs="Times New Roman"/>
          <w:b w:val="0"/>
          <w:bCs/>
          <w:sz w:val="28"/>
          <w:szCs w:val="22"/>
          <w:lang w:val="en-IN" w:eastAsia="en-US" w:bidi="ar-SA"/>
        </w:rPr>
        <w:t>.</w:t>
      </w:r>
      <w:r>
        <w:rPr>
          <w:rFonts w:hint="default" w:ascii="Times New Roman" w:hAnsi="Times New Roman" w:eastAsia="Times New Roman"/>
          <w:b w:val="0"/>
          <w:bCs/>
          <w:sz w:val="28"/>
          <w:szCs w:val="22"/>
          <w:lang w:val="en-IN" w:eastAsia="en-US"/>
        </w:rPr>
        <w:t>This indicates that the system continuously learns and improves over time.</w:t>
      </w:r>
    </w:p>
    <w:p w14:paraId="6470F982">
      <w:pPr>
        <w:pStyle w:val="13"/>
        <w:numPr>
          <w:ilvl w:val="0"/>
          <w:numId w:val="13"/>
        </w:numPr>
        <w:tabs>
          <w:tab w:val="left" w:pos="778"/>
          <w:tab w:val="clear" w:pos="399"/>
        </w:tabs>
        <w:spacing w:before="0" w:after="0" w:line="240" w:lineRule="auto"/>
        <w:ind w:left="420" w:leftChars="191" w:right="880" w:rightChars="0" w:firstLine="0" w:firstLineChars="0"/>
        <w:jc w:val="left"/>
        <w:rPr>
          <w:rFonts w:hint="default" w:ascii="Times New Roman" w:hAnsi="Times New Roman" w:eastAsia="Times New Roman" w:cs="Times New Roman"/>
          <w:b w:val="0"/>
          <w:bCs/>
          <w:sz w:val="28"/>
          <w:szCs w:val="22"/>
          <w:lang w:val="en-IN" w:eastAsia="en-US" w:bidi="ar-SA"/>
        </w:rPr>
      </w:pPr>
      <w:r>
        <w:rPr>
          <w:rFonts w:hint="default" w:ascii="Times New Roman" w:hAnsi="Times New Roman" w:eastAsia="Times New Roman"/>
          <w:b/>
          <w:sz w:val="28"/>
          <w:szCs w:val="22"/>
          <w:lang w:val="en-US" w:eastAsia="en-US"/>
        </w:rPr>
        <w:t>Alert Generation</w:t>
      </w:r>
      <w:r>
        <w:rPr>
          <w:rFonts w:hint="default" w:ascii="Times New Roman" w:hAnsi="Times New Roman" w:eastAsia="Times New Roman"/>
          <w:b/>
          <w:sz w:val="28"/>
          <w:szCs w:val="22"/>
          <w:lang w:val="en-IN" w:eastAsia="en-US"/>
        </w:rPr>
        <w:t>:</w:t>
      </w:r>
      <w:r>
        <w:rPr>
          <w:rFonts w:hint="default"/>
          <w:b/>
          <w:sz w:val="28"/>
          <w:szCs w:val="22"/>
          <w:lang w:val="en-IN" w:eastAsia="en-US"/>
        </w:rPr>
        <w:t xml:space="preserve"> </w:t>
      </w:r>
      <w:r>
        <w:rPr>
          <w:rFonts w:hint="default"/>
          <w:b w:val="0"/>
          <w:bCs/>
          <w:sz w:val="28"/>
          <w:szCs w:val="22"/>
          <w:lang w:val="en-IN" w:eastAsia="en-US"/>
        </w:rPr>
        <w:t>In this step frequent alerts are generated and sent to the cyber security team</w:t>
      </w:r>
    </w:p>
    <w:p w14:paraId="7821B073">
      <w:pPr>
        <w:pStyle w:val="13"/>
        <w:numPr>
          <w:ilvl w:val="0"/>
          <w:numId w:val="0"/>
        </w:numPr>
        <w:tabs>
          <w:tab w:val="left" w:pos="778"/>
        </w:tabs>
        <w:spacing w:before="0" w:after="0" w:line="240" w:lineRule="auto"/>
        <w:ind w:leftChars="191" w:right="880" w:rightChars="0"/>
        <w:jc w:val="left"/>
        <w:rPr>
          <w:rFonts w:hint="default" w:ascii="Times New Roman" w:hAnsi="Times New Roman" w:eastAsia="Times New Roman" w:cs="Times New Roman"/>
          <w:b w:val="0"/>
          <w:bCs/>
          <w:sz w:val="28"/>
          <w:szCs w:val="22"/>
          <w:lang w:val="en-IN" w:eastAsia="en-US" w:bidi="ar-SA"/>
        </w:rPr>
      </w:pPr>
    </w:p>
    <w:p w14:paraId="559366F9">
      <w:pPr>
        <w:spacing w:before="67"/>
        <w:ind w:left="494" w:right="0" w:firstLine="0"/>
        <w:jc w:val="left"/>
        <w:rPr>
          <w:rFonts w:hint="default" w:ascii="Times New Roman" w:hAnsi="Times New Roman" w:eastAsia="Times New Roman" w:cs="Times New Roman"/>
          <w:b w:val="0"/>
          <w:bCs/>
          <w:sz w:val="28"/>
          <w:szCs w:val="22"/>
          <w:lang w:val="en-IN" w:eastAsia="en-US" w:bidi="ar-SA"/>
        </w:rPr>
      </w:pPr>
    </w:p>
    <w:p w14:paraId="0E402FA3">
      <w:pPr>
        <w:spacing w:before="67"/>
        <w:ind w:right="0"/>
        <w:jc w:val="left"/>
        <w:rPr>
          <w:rFonts w:hint="default" w:ascii="Times New Roman" w:hAnsi="Times New Roman" w:eastAsia="Times New Roman" w:cs="Times New Roman"/>
          <w:b w:val="0"/>
          <w:bCs/>
          <w:sz w:val="28"/>
          <w:szCs w:val="22"/>
          <w:lang w:val="en-IN" w:eastAsia="en-US" w:bidi="ar-SA"/>
        </w:rPr>
        <w:sectPr>
          <w:pgSz w:w="12240" w:h="15840"/>
          <w:pgMar w:top="130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7F51AB30">
      <w:pPr>
        <w:spacing w:before="62"/>
        <w:ind w:left="0" w:right="356" w:firstLine="0"/>
        <w:jc w:val="center"/>
        <w:rPr>
          <w:b/>
          <w:sz w:val="44"/>
        </w:rPr>
      </w:pPr>
      <w:r>
        <w:rPr>
          <w:b/>
          <w:sz w:val="44"/>
        </w:rPr>
        <w:t>BUSINESS</w:t>
      </w:r>
      <w:r>
        <w:rPr>
          <w:b/>
          <w:spacing w:val="-7"/>
          <w:sz w:val="44"/>
        </w:rPr>
        <w:t xml:space="preserve"> </w:t>
      </w:r>
      <w:r>
        <w:rPr>
          <w:b/>
          <w:sz w:val="44"/>
        </w:rPr>
        <w:t>ARCHITECTURE</w:t>
      </w:r>
      <w:r>
        <w:rPr>
          <w:b/>
          <w:spacing w:val="-7"/>
          <w:sz w:val="44"/>
        </w:rPr>
        <w:t xml:space="preserve"> </w:t>
      </w:r>
      <w:r>
        <w:rPr>
          <w:b/>
          <w:sz w:val="44"/>
        </w:rPr>
        <w:t>DIAGRAM</w:t>
      </w:r>
    </w:p>
    <w:p w14:paraId="025328DF">
      <w:pPr>
        <w:pStyle w:val="6"/>
        <w:spacing w:before="4"/>
        <w:rPr>
          <w:b/>
          <w:sz w:val="61"/>
        </w:rPr>
      </w:pPr>
    </w:p>
    <w:p w14:paraId="365D1ED5">
      <w:pPr>
        <w:tabs>
          <w:tab w:val="left" w:pos="6593"/>
        </w:tabs>
        <w:spacing w:before="1"/>
        <w:ind w:left="0" w:right="338" w:firstLine="0"/>
        <w:jc w:val="center"/>
        <w:rPr>
          <w:b/>
          <w:sz w:val="32"/>
        </w:rPr>
      </w:pPr>
      <w:r>
        <w:rPr>
          <w:b/>
          <w:sz w:val="32"/>
        </w:rPr>
        <w:t>EXP.NO:</w:t>
      </w:r>
      <w:r>
        <w:rPr>
          <w:b/>
          <w:spacing w:val="1"/>
          <w:sz w:val="32"/>
        </w:rPr>
        <w:t xml:space="preserve"> </w:t>
      </w:r>
      <w:r>
        <w:rPr>
          <w:b/>
          <w:sz w:val="32"/>
        </w:rPr>
        <w:t>7</w:t>
      </w:r>
      <w:r>
        <w:rPr>
          <w:b/>
          <w:sz w:val="32"/>
        </w:rPr>
        <w:tab/>
      </w:r>
      <w:r>
        <w:rPr>
          <w:b/>
          <w:sz w:val="32"/>
        </w:rPr>
        <w:t>DATE:</w:t>
      </w:r>
      <w:r>
        <w:rPr>
          <w:b/>
          <w:spacing w:val="-7"/>
          <w:sz w:val="32"/>
        </w:rPr>
        <w:t xml:space="preserve"> </w:t>
      </w:r>
    </w:p>
    <w:p w14:paraId="3B8E7E6B">
      <w:pPr>
        <w:pStyle w:val="6"/>
        <w:rPr>
          <w:b/>
          <w:sz w:val="20"/>
        </w:rPr>
      </w:pPr>
    </w:p>
    <w:p w14:paraId="7FF791C2">
      <w:pPr>
        <w:pStyle w:val="6"/>
        <w:rPr>
          <w:b/>
          <w:sz w:val="20"/>
        </w:rPr>
      </w:pPr>
    </w:p>
    <w:p w14:paraId="4825A950">
      <w:pPr>
        <w:pStyle w:val="6"/>
        <w:spacing w:before="4"/>
        <w:rPr>
          <w:b/>
          <w:sz w:val="26"/>
        </w:rPr>
      </w:pPr>
      <w:r>
        <w:drawing>
          <wp:inline distT="0" distB="0" distL="114300" distR="114300">
            <wp:extent cx="7239000" cy="6557645"/>
            <wp:effectExtent l="0" t="0" r="0"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7239000" cy="6557645"/>
                    </a:xfrm>
                    <a:prstGeom prst="rect">
                      <a:avLst/>
                    </a:prstGeom>
                    <a:noFill/>
                    <a:ln>
                      <a:noFill/>
                    </a:ln>
                  </pic:spPr>
                </pic:pic>
              </a:graphicData>
            </a:graphic>
          </wp:inline>
        </w:drawing>
      </w:r>
    </w:p>
    <w:p w14:paraId="76399576">
      <w:pPr>
        <w:spacing w:after="0"/>
        <w:rPr>
          <w:sz w:val="26"/>
        </w:rPr>
        <w:sectPr>
          <w:pgSz w:w="12240" w:h="15840"/>
          <w:pgMar w:top="126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4A6E6DF1">
      <w:pPr>
        <w:spacing w:before="61"/>
        <w:ind w:left="494" w:right="0" w:firstLine="0"/>
        <w:jc w:val="left"/>
        <w:rPr>
          <w:b/>
          <w:sz w:val="32"/>
        </w:rPr>
      </w:pPr>
      <w:r>
        <w:rPr>
          <w:b/>
          <w:sz w:val="32"/>
        </w:rPr>
        <w:t>Actor:</w:t>
      </w:r>
    </w:p>
    <w:p w14:paraId="0A8C12E4">
      <w:pPr>
        <w:pStyle w:val="13"/>
        <w:numPr>
          <w:ilvl w:val="0"/>
          <w:numId w:val="5"/>
        </w:numPr>
        <w:tabs>
          <w:tab w:val="left" w:pos="1060"/>
          <w:tab w:val="left" w:pos="1061"/>
        </w:tabs>
        <w:spacing w:before="53" w:after="0" w:line="278" w:lineRule="auto"/>
        <w:ind w:left="494" w:right="858" w:firstLine="0"/>
        <w:jc w:val="left"/>
        <w:rPr>
          <w:rFonts w:ascii="Symbol" w:hAnsi="Symbol"/>
          <w:sz w:val="20"/>
        </w:rPr>
      </w:pPr>
      <w:r>
        <w:rPr>
          <w:rFonts w:hint="default"/>
          <w:sz w:val="28"/>
          <w:lang w:val="en-IN"/>
        </w:rPr>
        <w:t>Cyber Security Team</w:t>
      </w:r>
      <w:r>
        <w:rPr>
          <w:sz w:val="28"/>
        </w:rPr>
        <w:t>:</w:t>
      </w:r>
      <w:r>
        <w:rPr>
          <w:spacing w:val="-4"/>
          <w:sz w:val="28"/>
        </w:rPr>
        <w:t xml:space="preserve"> </w:t>
      </w:r>
      <w:r>
        <w:rPr>
          <w:sz w:val="28"/>
        </w:rPr>
        <w:t>Represents</w:t>
      </w:r>
      <w:r>
        <w:rPr>
          <w:spacing w:val="2"/>
          <w:sz w:val="28"/>
        </w:rPr>
        <w:t xml:space="preserve"> </w:t>
      </w:r>
      <w:r>
        <w:rPr>
          <w:sz w:val="28"/>
        </w:rPr>
        <w:t>the</w:t>
      </w:r>
      <w:r>
        <w:rPr>
          <w:spacing w:val="3"/>
          <w:sz w:val="28"/>
        </w:rPr>
        <w:t xml:space="preserve"> </w:t>
      </w:r>
      <w:r>
        <w:rPr>
          <w:sz w:val="28"/>
        </w:rPr>
        <w:t>primary</w:t>
      </w:r>
      <w:r>
        <w:rPr>
          <w:spacing w:val="1"/>
          <w:sz w:val="28"/>
        </w:rPr>
        <w:t xml:space="preserve"> </w:t>
      </w:r>
      <w:r>
        <w:rPr>
          <w:sz w:val="28"/>
        </w:rPr>
        <w:t>user</w:t>
      </w:r>
      <w:r>
        <w:rPr>
          <w:spacing w:val="1"/>
          <w:sz w:val="28"/>
        </w:rPr>
        <w:t xml:space="preserve"> </w:t>
      </w:r>
      <w:r>
        <w:rPr>
          <w:sz w:val="28"/>
        </w:rPr>
        <w:t>who</w:t>
      </w:r>
      <w:r>
        <w:rPr>
          <w:spacing w:val="6"/>
          <w:sz w:val="28"/>
        </w:rPr>
        <w:t xml:space="preserve"> </w:t>
      </w:r>
      <w:r>
        <w:rPr>
          <w:sz w:val="28"/>
        </w:rPr>
        <w:t>interacts</w:t>
      </w:r>
      <w:r>
        <w:rPr>
          <w:spacing w:val="2"/>
          <w:sz w:val="28"/>
        </w:rPr>
        <w:t xml:space="preserve"> </w:t>
      </w:r>
      <w:r>
        <w:rPr>
          <w:sz w:val="28"/>
        </w:rPr>
        <w:t>with</w:t>
      </w:r>
      <w:r>
        <w:rPr>
          <w:spacing w:val="-3"/>
          <w:sz w:val="28"/>
        </w:rPr>
        <w:t xml:space="preserve"> </w:t>
      </w:r>
      <w:r>
        <w:rPr>
          <w:sz w:val="28"/>
        </w:rPr>
        <w:t>the</w:t>
      </w:r>
      <w:r>
        <w:rPr>
          <w:spacing w:val="7"/>
          <w:sz w:val="28"/>
        </w:rPr>
        <w:t xml:space="preserve"> </w:t>
      </w:r>
      <w:r>
        <w:rPr>
          <w:rFonts w:hint="default"/>
          <w:sz w:val="28"/>
          <w:lang w:val="en-IN"/>
        </w:rPr>
        <w:t>DCTM</w:t>
      </w:r>
      <w:r>
        <w:rPr>
          <w:sz w:val="28"/>
        </w:rPr>
        <w:t>.</w:t>
      </w:r>
      <w:r>
        <w:rPr>
          <w:spacing w:val="-67"/>
          <w:sz w:val="28"/>
        </w:rPr>
        <w:t xml:space="preserve"> </w:t>
      </w:r>
      <w:r>
        <w:rPr>
          <w:sz w:val="28"/>
        </w:rPr>
        <w:t>This</w:t>
      </w:r>
      <w:r>
        <w:rPr>
          <w:spacing w:val="2"/>
          <w:sz w:val="28"/>
        </w:rPr>
        <w:t xml:space="preserve"> </w:t>
      </w:r>
      <w:r>
        <w:rPr>
          <w:sz w:val="28"/>
        </w:rPr>
        <w:t>actor</w:t>
      </w:r>
      <w:r>
        <w:rPr>
          <w:spacing w:val="3"/>
          <w:sz w:val="28"/>
        </w:rPr>
        <w:t xml:space="preserve"> </w:t>
      </w:r>
      <w:r>
        <w:rPr>
          <w:sz w:val="28"/>
        </w:rPr>
        <w:t>is</w:t>
      </w:r>
      <w:r>
        <w:rPr>
          <w:spacing w:val="3"/>
          <w:sz w:val="28"/>
        </w:rPr>
        <w:t xml:space="preserve"> </w:t>
      </w:r>
      <w:r>
        <w:rPr>
          <w:sz w:val="28"/>
        </w:rPr>
        <w:t>involved</w:t>
      </w:r>
      <w:r>
        <w:rPr>
          <w:spacing w:val="5"/>
          <w:sz w:val="28"/>
        </w:rPr>
        <w:t xml:space="preserve"> </w:t>
      </w:r>
      <w:r>
        <w:rPr>
          <w:sz w:val="28"/>
        </w:rPr>
        <w:t>in</w:t>
      </w:r>
      <w:r>
        <w:rPr>
          <w:spacing w:val="-4"/>
          <w:sz w:val="28"/>
        </w:rPr>
        <w:t xml:space="preserve"> </w:t>
      </w:r>
      <w:r>
        <w:rPr>
          <w:sz w:val="28"/>
        </w:rPr>
        <w:t>all</w:t>
      </w:r>
      <w:r>
        <w:rPr>
          <w:spacing w:val="-1"/>
          <w:sz w:val="28"/>
        </w:rPr>
        <w:t xml:space="preserve"> </w:t>
      </w:r>
      <w:r>
        <w:rPr>
          <w:sz w:val="28"/>
        </w:rPr>
        <w:t>frontend</w:t>
      </w:r>
      <w:r>
        <w:rPr>
          <w:spacing w:val="6"/>
          <w:sz w:val="28"/>
        </w:rPr>
        <w:t xml:space="preserve"> </w:t>
      </w:r>
      <w:r>
        <w:rPr>
          <w:sz w:val="28"/>
        </w:rPr>
        <w:t>use</w:t>
      </w:r>
      <w:r>
        <w:rPr>
          <w:spacing w:val="1"/>
          <w:sz w:val="28"/>
        </w:rPr>
        <w:t xml:space="preserve"> </w:t>
      </w:r>
      <w:r>
        <w:rPr>
          <w:sz w:val="28"/>
        </w:rPr>
        <w:t>cases.</w:t>
      </w:r>
    </w:p>
    <w:p w14:paraId="47F760D8">
      <w:pPr>
        <w:pStyle w:val="6"/>
        <w:spacing w:before="10"/>
        <w:rPr>
          <w:sz w:val="32"/>
        </w:rPr>
      </w:pPr>
    </w:p>
    <w:p w14:paraId="1ABB7987">
      <w:pPr>
        <w:spacing w:before="0"/>
        <w:ind w:left="494" w:right="0" w:firstLine="0"/>
        <w:jc w:val="left"/>
        <w:rPr>
          <w:b/>
          <w:sz w:val="32"/>
        </w:rPr>
      </w:pPr>
      <w:r>
        <w:rPr>
          <w:b/>
          <w:sz w:val="32"/>
        </w:rPr>
        <w:t>Frontend</w:t>
      </w:r>
      <w:r>
        <w:rPr>
          <w:b/>
          <w:spacing w:val="-2"/>
          <w:sz w:val="32"/>
        </w:rPr>
        <w:t xml:space="preserve"> </w:t>
      </w:r>
      <w:r>
        <w:rPr>
          <w:b/>
          <w:sz w:val="32"/>
        </w:rPr>
        <w:t>Use</w:t>
      </w:r>
      <w:r>
        <w:rPr>
          <w:b/>
          <w:spacing w:val="1"/>
          <w:sz w:val="32"/>
        </w:rPr>
        <w:t xml:space="preserve"> </w:t>
      </w:r>
      <w:r>
        <w:rPr>
          <w:b/>
          <w:sz w:val="32"/>
        </w:rPr>
        <w:t>Cases:</w:t>
      </w:r>
    </w:p>
    <w:p w14:paraId="67EB7571">
      <w:pPr>
        <w:pStyle w:val="13"/>
        <w:numPr>
          <w:ilvl w:val="0"/>
          <w:numId w:val="14"/>
        </w:numPr>
        <w:tabs>
          <w:tab w:val="left" w:pos="1060"/>
          <w:tab w:val="left" w:pos="1061"/>
          <w:tab w:val="clear" w:pos="420"/>
        </w:tabs>
        <w:spacing w:before="52" w:after="0" w:line="278" w:lineRule="auto"/>
        <w:ind w:left="420" w:leftChars="191" w:right="846" w:rightChars="0" w:firstLine="0" w:firstLineChars="0"/>
        <w:jc w:val="left"/>
        <w:rPr>
          <w:spacing w:val="-1"/>
          <w:sz w:val="28"/>
        </w:rPr>
      </w:pPr>
      <w:r>
        <w:rPr>
          <w:rFonts w:hint="default"/>
          <w:b/>
          <w:spacing w:val="-1"/>
          <w:sz w:val="28"/>
          <w:lang w:val="en-IN"/>
        </w:rPr>
        <w:t>S</w:t>
      </w:r>
      <w:r>
        <w:rPr>
          <w:b/>
          <w:spacing w:val="-1"/>
          <w:sz w:val="28"/>
        </w:rPr>
        <w:t>ecurity Threat Visualization</w:t>
      </w:r>
      <w:r>
        <w:rPr>
          <w:spacing w:val="-1"/>
          <w:sz w:val="28"/>
        </w:rPr>
        <w:t>:</w:t>
      </w:r>
      <w:r>
        <w:rPr>
          <w:spacing w:val="-16"/>
          <w:sz w:val="28"/>
        </w:rPr>
        <w:t xml:space="preserve"> </w:t>
      </w:r>
      <w:r>
        <w:rPr>
          <w:rFonts w:hint="default"/>
          <w:spacing w:val="-1"/>
          <w:sz w:val="28"/>
        </w:rPr>
        <w:t>his component provides security analysts with visualizations and reports to understand network activity, identified anomalies, and potential threats.</w:t>
      </w:r>
      <w:r>
        <w:rPr>
          <w:b/>
          <w:w w:val="95"/>
          <w:sz w:val="28"/>
        </w:rPr>
        <w:t xml:space="preserve"> </w:t>
      </w:r>
    </w:p>
    <w:p w14:paraId="125D052C">
      <w:pPr>
        <w:pStyle w:val="13"/>
        <w:numPr>
          <w:ilvl w:val="0"/>
          <w:numId w:val="14"/>
        </w:numPr>
        <w:tabs>
          <w:tab w:val="left" w:pos="1060"/>
          <w:tab w:val="left" w:pos="1061"/>
          <w:tab w:val="clear" w:pos="420"/>
        </w:tabs>
        <w:spacing w:before="52" w:after="0" w:line="278" w:lineRule="auto"/>
        <w:ind w:left="420" w:leftChars="191" w:right="846" w:rightChars="0" w:firstLine="0" w:firstLineChars="0"/>
        <w:jc w:val="left"/>
        <w:rPr>
          <w:spacing w:val="-1"/>
          <w:sz w:val="28"/>
        </w:rPr>
      </w:pPr>
      <w:r>
        <w:rPr>
          <w:b/>
          <w:spacing w:val="-1"/>
          <w:sz w:val="28"/>
        </w:rPr>
        <w:t>Reporting</w:t>
      </w:r>
      <w:r>
        <w:rPr>
          <w:w w:val="95"/>
          <w:sz w:val="28"/>
        </w:rPr>
        <w:t>:</w:t>
      </w:r>
      <w:r>
        <w:rPr>
          <w:rFonts w:hint="default"/>
          <w:b/>
          <w:sz w:val="28"/>
          <w:lang w:val="en-IN"/>
        </w:rPr>
        <w:t xml:space="preserve"> </w:t>
      </w:r>
      <w:r>
        <w:rPr>
          <w:rFonts w:hint="default"/>
          <w:b w:val="0"/>
          <w:bCs/>
          <w:sz w:val="28"/>
          <w:lang w:val="en-IN"/>
        </w:rPr>
        <w:t>Creates reports to be view by the team</w:t>
      </w:r>
    </w:p>
    <w:p w14:paraId="3CB6DF86">
      <w:pPr>
        <w:pStyle w:val="13"/>
        <w:numPr>
          <w:ilvl w:val="0"/>
          <w:numId w:val="14"/>
        </w:numPr>
        <w:tabs>
          <w:tab w:val="left" w:pos="1060"/>
          <w:tab w:val="left" w:pos="1061"/>
          <w:tab w:val="clear" w:pos="420"/>
        </w:tabs>
        <w:spacing w:before="52" w:after="0" w:line="278" w:lineRule="auto"/>
        <w:ind w:left="420" w:leftChars="191" w:right="846" w:rightChars="0" w:firstLine="0" w:firstLineChars="0"/>
        <w:jc w:val="left"/>
        <w:rPr>
          <w:spacing w:val="-1"/>
          <w:sz w:val="28"/>
        </w:rPr>
      </w:pPr>
      <w:r>
        <w:rPr>
          <w:b/>
          <w:sz w:val="28"/>
        </w:rPr>
        <w:t xml:space="preserve"> Analyst Workstation</w:t>
      </w:r>
      <w:r>
        <w:rPr>
          <w:sz w:val="28"/>
        </w:rPr>
        <w:t>:</w:t>
      </w:r>
      <w:r>
        <w:rPr>
          <w:rFonts w:hint="default"/>
          <w:sz w:val="28"/>
          <w:lang w:val="en-IN"/>
        </w:rPr>
        <w:t xml:space="preserve"> </w:t>
      </w:r>
      <w:r>
        <w:rPr>
          <w:rFonts w:hint="default"/>
          <w:spacing w:val="-8"/>
          <w:sz w:val="28"/>
        </w:rPr>
        <w:t>This represents the environment where security analysts interact with the system to investigate anomalies, manage alerts, and make informed decisions.</w:t>
      </w:r>
    </w:p>
    <w:p w14:paraId="3E718738">
      <w:pPr>
        <w:pStyle w:val="13"/>
        <w:numPr>
          <w:ilvl w:val="0"/>
          <w:numId w:val="14"/>
        </w:numPr>
        <w:tabs>
          <w:tab w:val="left" w:pos="1060"/>
          <w:tab w:val="left" w:pos="1061"/>
          <w:tab w:val="clear" w:pos="420"/>
        </w:tabs>
        <w:spacing w:before="52" w:after="0" w:line="278" w:lineRule="auto"/>
        <w:ind w:left="420" w:leftChars="191" w:right="846" w:rightChars="0" w:firstLine="0" w:firstLineChars="0"/>
        <w:jc w:val="left"/>
        <w:rPr>
          <w:spacing w:val="-1"/>
          <w:sz w:val="28"/>
        </w:rPr>
      </w:pPr>
      <w:r>
        <w:rPr>
          <w:b/>
          <w:sz w:val="28"/>
        </w:rPr>
        <w:t>Decision Making &amp; Threat Response</w:t>
      </w:r>
      <w:r>
        <w:rPr>
          <w:rFonts w:hint="default"/>
          <w:b/>
          <w:sz w:val="28"/>
          <w:lang w:val="en-IN"/>
        </w:rPr>
        <w:t xml:space="preserve">: </w:t>
      </w:r>
      <w:r>
        <w:rPr>
          <w:spacing w:val="-1"/>
          <w:sz w:val="28"/>
        </w:rPr>
        <w:t>leverage the insights from the DCTP system to make informed decisions regarding potential threats. This may involve further investigation, mitigation actions (e.g., isolating compromised systems), or reporting incidents.</w:t>
      </w:r>
    </w:p>
    <w:p w14:paraId="1B94AA4F">
      <w:pPr>
        <w:pStyle w:val="13"/>
        <w:numPr>
          <w:ilvl w:val="0"/>
          <w:numId w:val="0"/>
        </w:numPr>
        <w:tabs>
          <w:tab w:val="left" w:pos="1060"/>
          <w:tab w:val="left" w:pos="1061"/>
        </w:tabs>
        <w:spacing w:before="0" w:after="0" w:line="320" w:lineRule="exact"/>
        <w:ind w:left="493" w:leftChars="0" w:right="0" w:rightChars="0"/>
        <w:jc w:val="left"/>
        <w:rPr>
          <w:rFonts w:ascii="Symbol" w:hAnsi="Symbol"/>
          <w:sz w:val="20"/>
        </w:rPr>
      </w:pPr>
    </w:p>
    <w:p w14:paraId="11474B9A">
      <w:pPr>
        <w:pStyle w:val="6"/>
        <w:spacing w:before="3"/>
        <w:rPr>
          <w:sz w:val="42"/>
        </w:rPr>
      </w:pPr>
    </w:p>
    <w:p w14:paraId="48F0F0D7">
      <w:pPr>
        <w:spacing w:before="0"/>
        <w:ind w:left="494" w:right="0" w:firstLine="0"/>
        <w:jc w:val="left"/>
        <w:rPr>
          <w:b/>
          <w:sz w:val="32"/>
        </w:rPr>
      </w:pPr>
      <w:r>
        <w:rPr>
          <w:b/>
          <w:sz w:val="32"/>
        </w:rPr>
        <w:t>Backend</w:t>
      </w:r>
      <w:r>
        <w:rPr>
          <w:b/>
          <w:spacing w:val="-2"/>
          <w:sz w:val="32"/>
        </w:rPr>
        <w:t xml:space="preserve"> </w:t>
      </w:r>
      <w:r>
        <w:rPr>
          <w:b/>
          <w:sz w:val="32"/>
        </w:rPr>
        <w:t>Use Cases:</w:t>
      </w:r>
    </w:p>
    <w:p w14:paraId="06915EE9">
      <w:pPr>
        <w:pStyle w:val="13"/>
        <w:numPr>
          <w:ilvl w:val="0"/>
          <w:numId w:val="14"/>
        </w:numPr>
        <w:tabs>
          <w:tab w:val="left" w:pos="1060"/>
          <w:tab w:val="left" w:pos="1061"/>
          <w:tab w:val="clear" w:pos="420"/>
        </w:tabs>
        <w:spacing w:before="53" w:after="0" w:line="278" w:lineRule="auto"/>
        <w:ind w:left="420" w:leftChars="0" w:right="848" w:rightChars="0" w:firstLine="0" w:firstLineChars="0"/>
        <w:jc w:val="left"/>
        <w:rPr>
          <w:rFonts w:ascii="Symbol" w:hAnsi="Symbol"/>
          <w:sz w:val="20"/>
        </w:rPr>
      </w:pPr>
      <w:r>
        <w:rPr>
          <w:rFonts w:hint="default"/>
          <w:b/>
          <w:spacing w:val="-1"/>
          <w:sz w:val="28"/>
        </w:rPr>
        <w:t>Data Acquisition</w:t>
      </w:r>
      <w:r>
        <w:rPr>
          <w:spacing w:val="-1"/>
          <w:sz w:val="28"/>
        </w:rPr>
        <w:t>:</w:t>
      </w:r>
      <w:r>
        <w:rPr>
          <w:spacing w:val="-15"/>
          <w:sz w:val="28"/>
        </w:rPr>
        <w:t xml:space="preserve"> </w:t>
      </w:r>
      <w:r>
        <w:rPr>
          <w:rFonts w:hint="default"/>
          <w:spacing w:val="-1"/>
          <w:sz w:val="28"/>
        </w:rPr>
        <w:t xml:space="preserve"> This component is responsible for collecting network traffic data from various sources within the organization's network.</w:t>
      </w:r>
    </w:p>
    <w:p w14:paraId="5E57D74C">
      <w:pPr>
        <w:pStyle w:val="13"/>
        <w:numPr>
          <w:ilvl w:val="0"/>
          <w:numId w:val="14"/>
        </w:numPr>
        <w:tabs>
          <w:tab w:val="left" w:pos="1060"/>
          <w:tab w:val="left" w:pos="1061"/>
          <w:tab w:val="clear" w:pos="420"/>
        </w:tabs>
        <w:spacing w:before="53" w:after="0" w:line="278" w:lineRule="auto"/>
        <w:ind w:left="420" w:leftChars="0" w:right="848" w:rightChars="0" w:firstLine="0" w:firstLineChars="0"/>
        <w:jc w:val="left"/>
        <w:rPr>
          <w:rFonts w:ascii="Symbol" w:hAnsi="Symbol"/>
          <w:sz w:val="20"/>
        </w:rPr>
      </w:pPr>
      <w:r>
        <w:rPr>
          <w:rFonts w:hint="default"/>
          <w:b/>
          <w:sz w:val="28"/>
        </w:rPr>
        <w:t>Data Data Preprocessing &amp; Engineering</w:t>
      </w:r>
      <w:r>
        <w:rPr>
          <w:sz w:val="28"/>
        </w:rPr>
        <w:t>:</w:t>
      </w:r>
      <w:r>
        <w:rPr>
          <w:spacing w:val="16"/>
          <w:sz w:val="28"/>
        </w:rPr>
        <w:t xml:space="preserve"> </w:t>
      </w:r>
      <w:r>
        <w:rPr>
          <w:rFonts w:hint="default"/>
          <w:sz w:val="28"/>
        </w:rPr>
        <w:t>This component prepares the raw network traffic data for analysis by the DCTP model.</w:t>
      </w:r>
    </w:p>
    <w:p w14:paraId="22E07521">
      <w:pPr>
        <w:pStyle w:val="13"/>
        <w:numPr>
          <w:ilvl w:val="0"/>
          <w:numId w:val="14"/>
        </w:numPr>
        <w:tabs>
          <w:tab w:val="left" w:pos="1060"/>
          <w:tab w:val="left" w:pos="1061"/>
          <w:tab w:val="clear" w:pos="420"/>
        </w:tabs>
        <w:spacing w:before="53" w:after="0" w:line="278" w:lineRule="auto"/>
        <w:ind w:left="420" w:leftChars="0" w:right="848" w:rightChars="0" w:firstLine="0" w:firstLineChars="0"/>
        <w:jc w:val="left"/>
        <w:rPr>
          <w:rFonts w:ascii="Symbol" w:hAnsi="Symbol"/>
          <w:sz w:val="20"/>
        </w:rPr>
      </w:pPr>
      <w:r>
        <w:rPr>
          <w:rFonts w:hint="default"/>
          <w:b/>
          <w:sz w:val="28"/>
        </w:rPr>
        <w:t xml:space="preserve">Deep Clustering Topic Model (DCTM): </w:t>
      </w:r>
      <w:r>
        <w:rPr>
          <w:rFonts w:hint="default"/>
          <w:sz w:val="28"/>
        </w:rPr>
        <w:t>This is the core component that utilizes deep learning techniques to identify hidden topics (patterns) within the network traffic data and performs anomaly detection.</w:t>
      </w:r>
      <w:r>
        <w:rPr>
          <w:sz w:val="28"/>
        </w:rPr>
        <w:t>.</w:t>
      </w:r>
    </w:p>
    <w:p w14:paraId="17C2879A">
      <w:pPr>
        <w:pStyle w:val="13"/>
        <w:numPr>
          <w:ilvl w:val="0"/>
          <w:numId w:val="0"/>
        </w:numPr>
        <w:tabs>
          <w:tab w:val="left" w:pos="1060"/>
          <w:tab w:val="left" w:pos="1061"/>
        </w:tabs>
        <w:spacing w:before="50" w:after="0" w:line="240" w:lineRule="auto"/>
        <w:ind w:left="493" w:leftChars="0" w:right="0" w:rightChars="0"/>
        <w:jc w:val="left"/>
        <w:rPr>
          <w:rFonts w:ascii="Symbol" w:hAnsi="Symbol"/>
          <w:sz w:val="20"/>
        </w:rPr>
        <w:sectPr>
          <w:pgSz w:w="12240" w:h="15840"/>
          <w:pgMar w:top="98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722BFCC1">
      <w:pPr>
        <w:spacing w:before="62"/>
        <w:ind w:left="0" w:right="347" w:firstLine="0"/>
        <w:jc w:val="center"/>
        <w:rPr>
          <w:b/>
          <w:sz w:val="44"/>
        </w:rPr>
      </w:pPr>
      <w:r>
        <w:rPr>
          <w:b/>
          <w:sz w:val="44"/>
        </w:rPr>
        <w:t>CLASS</w:t>
      </w:r>
      <w:r>
        <w:rPr>
          <w:b/>
          <w:spacing w:val="-5"/>
          <w:sz w:val="44"/>
        </w:rPr>
        <w:t xml:space="preserve"> </w:t>
      </w:r>
      <w:r>
        <w:rPr>
          <w:b/>
          <w:sz w:val="44"/>
        </w:rPr>
        <w:t>DIAGRAM</w:t>
      </w:r>
    </w:p>
    <w:p w14:paraId="76E4D08B">
      <w:pPr>
        <w:pStyle w:val="6"/>
        <w:spacing w:before="7"/>
        <w:rPr>
          <w:b/>
          <w:sz w:val="52"/>
        </w:rPr>
      </w:pPr>
    </w:p>
    <w:p w14:paraId="3F067446">
      <w:pPr>
        <w:tabs>
          <w:tab w:val="left" w:pos="6593"/>
        </w:tabs>
        <w:spacing w:before="0"/>
        <w:ind w:left="0" w:right="338" w:firstLine="0"/>
        <w:jc w:val="center"/>
        <w:rPr>
          <w:b/>
          <w:sz w:val="32"/>
        </w:rPr>
      </w:pPr>
      <w:r>
        <w:rPr>
          <w:b/>
          <w:sz w:val="32"/>
        </w:rPr>
        <w:t>EXP.NO:</w:t>
      </w:r>
      <w:r>
        <w:rPr>
          <w:b/>
          <w:spacing w:val="1"/>
          <w:sz w:val="32"/>
        </w:rPr>
        <w:t xml:space="preserve"> </w:t>
      </w:r>
      <w:r>
        <w:rPr>
          <w:b/>
          <w:sz w:val="32"/>
        </w:rPr>
        <w:t>8</w:t>
      </w:r>
      <w:r>
        <w:rPr>
          <w:b/>
          <w:sz w:val="32"/>
        </w:rPr>
        <w:tab/>
      </w:r>
      <w:r>
        <w:rPr>
          <w:b/>
          <w:sz w:val="32"/>
        </w:rPr>
        <w:t>DATE:</w:t>
      </w:r>
      <w:r>
        <w:rPr>
          <w:b/>
          <w:spacing w:val="-7"/>
          <w:sz w:val="32"/>
        </w:rPr>
        <w:t xml:space="preserve"> </w:t>
      </w:r>
    </w:p>
    <w:p w14:paraId="313BB240">
      <w:pPr>
        <w:pStyle w:val="6"/>
        <w:spacing w:before="2"/>
        <w:rPr>
          <w:b/>
          <w:sz w:val="22"/>
        </w:rPr>
      </w:pPr>
    </w:p>
    <w:p w14:paraId="35A26993">
      <w:pPr>
        <w:spacing w:after="0"/>
        <w:rPr>
          <w:sz w:val="22"/>
        </w:rPr>
        <w:sectPr>
          <w:pgSz w:w="12240" w:h="15840"/>
          <w:pgMar w:top="126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r>
        <w:rPr>
          <w:rFonts w:hint="default"/>
          <w:lang w:val="en-IN"/>
        </w:rPr>
        <w:t xml:space="preserve">                                               </w:t>
      </w:r>
      <w:r>
        <w:drawing>
          <wp:inline distT="0" distB="0" distL="114300" distR="114300">
            <wp:extent cx="7235825" cy="4007485"/>
            <wp:effectExtent l="0" t="0" r="12065"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rot="16200000">
                      <a:off x="0" y="0"/>
                      <a:ext cx="7235825" cy="4007485"/>
                    </a:xfrm>
                    <a:prstGeom prst="rect">
                      <a:avLst/>
                    </a:prstGeom>
                    <a:noFill/>
                    <a:ln>
                      <a:noFill/>
                    </a:ln>
                  </pic:spPr>
                </pic:pic>
              </a:graphicData>
            </a:graphic>
          </wp:inline>
        </w:drawing>
      </w:r>
    </w:p>
    <w:p w14:paraId="230EE014">
      <w:pPr>
        <w:spacing w:before="74"/>
        <w:ind w:left="575" w:right="0" w:firstLine="0"/>
        <w:jc w:val="left"/>
        <w:rPr>
          <w:b/>
          <w:sz w:val="32"/>
        </w:rPr>
      </w:pPr>
      <w:r>
        <w:rPr>
          <w:b/>
          <w:sz w:val="32"/>
        </w:rPr>
        <w:t>Classes:</w:t>
      </w:r>
    </w:p>
    <w:p w14:paraId="0E2A27E7">
      <w:pPr>
        <w:numPr>
          <w:ilvl w:val="0"/>
          <w:numId w:val="15"/>
        </w:numPr>
        <w:spacing w:before="74"/>
        <w:ind w:left="850" w:leftChars="0" w:right="0" w:hanging="425" w:firstLineChars="0"/>
        <w:jc w:val="left"/>
        <w:rPr>
          <w:rFonts w:hint="default" w:ascii="Times New Roman" w:hAnsi="Times New Roman" w:eastAsia="SimSun" w:cs="Times New Roman"/>
          <w:sz w:val="28"/>
          <w:szCs w:val="28"/>
        </w:rPr>
      </w:pPr>
      <w:r>
        <w:rPr>
          <w:rStyle w:val="9"/>
          <w:rFonts w:hint="default" w:ascii="Times New Roman" w:hAnsi="Times New Roman" w:eastAsia="SimSun" w:cs="Times New Roman"/>
          <w:sz w:val="28"/>
          <w:szCs w:val="28"/>
        </w:rPr>
        <w:t>DataSource:</w:t>
      </w:r>
      <w:r>
        <w:rPr>
          <w:rFonts w:hint="default" w:ascii="Times New Roman" w:hAnsi="Times New Roman" w:eastAsia="SimSun" w:cs="Times New Roman"/>
          <w:sz w:val="28"/>
          <w:szCs w:val="28"/>
        </w:rPr>
        <w:t xml:space="preserve"> Manages access and retrieval of network traffic data.</w:t>
      </w:r>
    </w:p>
    <w:p w14:paraId="01DB1DB8">
      <w:pPr>
        <w:numPr>
          <w:ilvl w:val="0"/>
          <w:numId w:val="15"/>
        </w:numPr>
        <w:spacing w:before="74"/>
        <w:ind w:left="850" w:leftChars="0" w:right="0" w:hanging="425" w:firstLineChars="0"/>
        <w:jc w:val="left"/>
        <w:rPr>
          <w:rFonts w:hint="default" w:ascii="Times New Roman" w:hAnsi="Times New Roman" w:eastAsia="SimSun" w:cs="Times New Roman"/>
          <w:sz w:val="28"/>
          <w:szCs w:val="28"/>
        </w:rPr>
      </w:pPr>
      <w:r>
        <w:rPr>
          <w:rStyle w:val="9"/>
          <w:rFonts w:hint="default" w:ascii="Times New Roman" w:hAnsi="Times New Roman" w:eastAsia="SimSun" w:cs="Times New Roman"/>
          <w:sz w:val="28"/>
          <w:szCs w:val="28"/>
        </w:rPr>
        <w:t>FeatureExtractor:</w:t>
      </w:r>
      <w:r>
        <w:rPr>
          <w:rFonts w:hint="default" w:ascii="Times New Roman" w:hAnsi="Times New Roman" w:eastAsia="SimSun" w:cs="Times New Roman"/>
          <w:sz w:val="28"/>
          <w:szCs w:val="28"/>
        </w:rPr>
        <w:t xml:space="preserve"> Inherits from Data</w:t>
      </w:r>
      <w:r>
        <w:rPr>
          <w:rFonts w:hint="default" w:ascii="Times New Roman" w:hAnsi="Times New Roman" w:eastAsia="SimSun" w:cs="Times New Roman"/>
          <w:sz w:val="28"/>
          <w:szCs w:val="28"/>
          <w:lang w:val="en-IN"/>
        </w:rPr>
        <w:t>Source</w:t>
      </w:r>
      <w:r>
        <w:rPr>
          <w:rFonts w:hint="default" w:ascii="Times New Roman" w:hAnsi="Times New Roman" w:eastAsia="SimSun" w:cs="Times New Roman"/>
          <w:sz w:val="28"/>
          <w:szCs w:val="28"/>
        </w:rPr>
        <w:t xml:space="preserve"> and extracts relevant features from the data.</w:t>
      </w:r>
    </w:p>
    <w:p w14:paraId="6D10C395">
      <w:pPr>
        <w:numPr>
          <w:ilvl w:val="0"/>
          <w:numId w:val="15"/>
        </w:numPr>
        <w:spacing w:before="74"/>
        <w:ind w:left="850" w:leftChars="0" w:right="0" w:hanging="425" w:firstLineChars="0"/>
        <w:jc w:val="left"/>
        <w:rPr>
          <w:rFonts w:hint="default" w:ascii="Times New Roman" w:hAnsi="Times New Roman" w:eastAsia="SimSun" w:cs="Times New Roman"/>
          <w:sz w:val="28"/>
          <w:szCs w:val="28"/>
        </w:rPr>
      </w:pPr>
      <w:r>
        <w:rPr>
          <w:rStyle w:val="9"/>
          <w:rFonts w:hint="default" w:ascii="Times New Roman" w:hAnsi="Times New Roman" w:eastAsia="SimSun" w:cs="Times New Roman"/>
          <w:sz w:val="28"/>
          <w:szCs w:val="28"/>
        </w:rPr>
        <w:t>DctpModel:</w:t>
      </w:r>
      <w:r>
        <w:rPr>
          <w:rFonts w:hint="default" w:ascii="Times New Roman" w:hAnsi="Times New Roman" w:eastAsia="SimSun" w:cs="Times New Roman"/>
          <w:sz w:val="28"/>
          <w:szCs w:val="28"/>
        </w:rPr>
        <w:t xml:space="preserve"> The core deep learning model responsible for topic discovery and anomaly detection.</w:t>
      </w:r>
    </w:p>
    <w:p w14:paraId="587B189C">
      <w:pPr>
        <w:numPr>
          <w:ilvl w:val="0"/>
          <w:numId w:val="15"/>
        </w:numPr>
        <w:spacing w:before="74"/>
        <w:ind w:left="850" w:leftChars="0" w:right="0" w:hanging="425" w:firstLineChars="0"/>
        <w:jc w:val="left"/>
        <w:rPr>
          <w:rFonts w:hint="default" w:ascii="Times New Roman" w:hAnsi="Times New Roman" w:eastAsia="SimSun" w:cs="Times New Roman"/>
          <w:sz w:val="28"/>
          <w:szCs w:val="28"/>
        </w:rPr>
      </w:pPr>
      <w:r>
        <w:rPr>
          <w:rStyle w:val="9"/>
          <w:rFonts w:hint="default" w:ascii="Times New Roman" w:hAnsi="Times New Roman" w:eastAsia="SimSun" w:cs="Times New Roman"/>
          <w:sz w:val="28"/>
          <w:szCs w:val="28"/>
        </w:rPr>
        <w:t>AnomalyDetector:</w:t>
      </w:r>
      <w:r>
        <w:rPr>
          <w:rFonts w:hint="default" w:ascii="Times New Roman" w:hAnsi="Times New Roman" w:eastAsia="SimSun" w:cs="Times New Roman"/>
          <w:sz w:val="28"/>
          <w:szCs w:val="28"/>
        </w:rPr>
        <w:t xml:space="preserve"> Utilizes the DctpModel to analyze data and generate anomaly reports.</w:t>
      </w:r>
    </w:p>
    <w:p w14:paraId="16782995">
      <w:pPr>
        <w:numPr>
          <w:ilvl w:val="0"/>
          <w:numId w:val="15"/>
        </w:numPr>
        <w:spacing w:before="74"/>
        <w:ind w:left="850" w:leftChars="0" w:right="0" w:hanging="425" w:firstLineChars="0"/>
        <w:jc w:val="left"/>
        <w:rPr>
          <w:rFonts w:hint="default" w:ascii="Times New Roman" w:hAnsi="Times New Roman" w:eastAsia="SimSun" w:cs="Times New Roman"/>
          <w:sz w:val="28"/>
          <w:szCs w:val="28"/>
        </w:rPr>
      </w:pPr>
      <w:r>
        <w:rPr>
          <w:rStyle w:val="9"/>
          <w:rFonts w:hint="default" w:ascii="Times New Roman" w:hAnsi="Times New Roman" w:eastAsia="SimSun" w:cs="Times New Roman"/>
          <w:sz w:val="28"/>
          <w:szCs w:val="28"/>
        </w:rPr>
        <w:t>ThreatProfiler:</w:t>
      </w:r>
      <w:r>
        <w:rPr>
          <w:rFonts w:hint="default" w:ascii="Times New Roman" w:hAnsi="Times New Roman" w:eastAsia="SimSun" w:cs="Times New Roman"/>
          <w:sz w:val="28"/>
          <w:szCs w:val="28"/>
        </w:rPr>
        <w:t xml:space="preserve"> Analyzes anomaly reports and generates threat profiles.</w:t>
      </w:r>
    </w:p>
    <w:p w14:paraId="3EF88D7A">
      <w:pPr>
        <w:numPr>
          <w:ilvl w:val="0"/>
          <w:numId w:val="15"/>
        </w:numPr>
        <w:spacing w:before="74"/>
        <w:ind w:left="850" w:leftChars="0" w:right="0" w:hanging="425" w:firstLineChars="0"/>
        <w:jc w:val="left"/>
        <w:rPr>
          <w:rFonts w:hint="default" w:ascii="Times New Roman" w:hAnsi="Times New Roman" w:eastAsia="SimSun" w:cs="Times New Roman"/>
          <w:sz w:val="28"/>
          <w:szCs w:val="28"/>
        </w:rPr>
      </w:pPr>
      <w:r>
        <w:rPr>
          <w:rStyle w:val="9"/>
          <w:rFonts w:hint="default" w:ascii="Times New Roman" w:hAnsi="Times New Roman" w:eastAsia="SimSun" w:cs="Times New Roman"/>
          <w:sz w:val="28"/>
          <w:szCs w:val="28"/>
        </w:rPr>
        <w:t>AlertGenerator:</w:t>
      </w:r>
      <w:r>
        <w:rPr>
          <w:rFonts w:hint="default" w:ascii="Times New Roman" w:hAnsi="Times New Roman" w:eastAsia="SimSun" w:cs="Times New Roman"/>
          <w:sz w:val="28"/>
          <w:szCs w:val="28"/>
        </w:rPr>
        <w:t xml:space="preserve"> Generates alerts for security analysts based on threat profiles.</w:t>
      </w:r>
    </w:p>
    <w:p w14:paraId="376C3917">
      <w:pPr>
        <w:spacing w:before="74"/>
        <w:ind w:left="575" w:right="0" w:firstLine="0"/>
        <w:jc w:val="left"/>
        <w:rPr>
          <w:rFonts w:hint="default" w:ascii="Times New Roman" w:hAnsi="Times New Roman" w:eastAsia="SimSun" w:cs="Times New Roman"/>
          <w:sz w:val="28"/>
          <w:szCs w:val="28"/>
          <w:lang w:val="en-IN"/>
        </w:rPr>
      </w:pPr>
    </w:p>
    <w:p w14:paraId="0CDB7121">
      <w:pPr>
        <w:pStyle w:val="6"/>
        <w:ind w:left="494" w:right="836"/>
        <w:jc w:val="both"/>
        <w:rPr>
          <w:b/>
        </w:rPr>
      </w:pPr>
      <w:r>
        <w:rPr>
          <w:b/>
        </w:rPr>
        <w:t xml:space="preserve">Relationships: </w:t>
      </w:r>
    </w:p>
    <w:p w14:paraId="698849FA">
      <w:pPr>
        <w:pStyle w:val="6"/>
        <w:ind w:left="494" w:right="836"/>
        <w:jc w:val="both"/>
        <w:rPr>
          <w:b/>
        </w:rPr>
      </w:pPr>
    </w:p>
    <w:p w14:paraId="15DBB0F5">
      <w:pPr>
        <w:pStyle w:val="6"/>
        <w:ind w:left="494" w:right="836"/>
        <w:jc w:val="both"/>
        <w:rPr>
          <w:rFonts w:hint="default"/>
          <w:b w:val="0"/>
          <w:bCs/>
        </w:rPr>
      </w:pPr>
      <w:r>
        <w:rPr>
          <w:rFonts w:hint="default"/>
          <w:b w:val="0"/>
          <w:bCs/>
        </w:rPr>
        <w:t>Network traffic data flows from the Data Acquisition component to the Data Preprocessing &amp; Engineering component.Preprocessed data is fed into the DCTP model for analysis.</w:t>
      </w:r>
      <w:r>
        <w:rPr>
          <w:rFonts w:hint="default"/>
          <w:b w:val="0"/>
          <w:bCs/>
          <w:lang w:val="en-IN"/>
        </w:rPr>
        <w:t xml:space="preserve"> </w:t>
      </w:r>
      <w:r>
        <w:rPr>
          <w:rFonts w:hint="default"/>
          <w:b w:val="0"/>
          <w:bCs/>
        </w:rPr>
        <w:t>The DCTP model outputs anomaly scores and potential threat classifications.</w:t>
      </w:r>
    </w:p>
    <w:p w14:paraId="489E56FB">
      <w:pPr>
        <w:pStyle w:val="6"/>
        <w:ind w:left="494" w:right="836"/>
        <w:jc w:val="both"/>
        <w:rPr>
          <w:rFonts w:hint="default"/>
          <w:b w:val="0"/>
          <w:bCs/>
        </w:rPr>
      </w:pPr>
      <w:r>
        <w:rPr>
          <w:rFonts w:hint="default"/>
          <w:b w:val="0"/>
          <w:bCs/>
        </w:rPr>
        <w:t>Threat Profiling &amp; Alert Generation analyzes these outputs and generates alerts for security analysts.</w:t>
      </w:r>
      <w:r>
        <w:rPr>
          <w:rFonts w:hint="default"/>
          <w:b w:val="0"/>
          <w:bCs/>
          <w:lang w:val="en-IN"/>
        </w:rPr>
        <w:t xml:space="preserve"> </w:t>
      </w:r>
      <w:r>
        <w:rPr>
          <w:rFonts w:hint="default"/>
          <w:b w:val="0"/>
          <w:bCs/>
        </w:rPr>
        <w:t>Security analysts interact with the Security Threat Visualization &amp; Reporting component to investigate anomalies and make decisions.</w:t>
      </w:r>
    </w:p>
    <w:p w14:paraId="3678A476">
      <w:pPr>
        <w:pStyle w:val="6"/>
        <w:ind w:left="494" w:right="836"/>
        <w:jc w:val="both"/>
        <w:rPr>
          <w:rFonts w:ascii="Times New Roman" w:hAnsi="Times New Roman" w:eastAsia="Times New Roman" w:cs="Times New Roman"/>
          <w:b w:val="0"/>
          <w:bCs/>
          <w:sz w:val="28"/>
          <w:szCs w:val="28"/>
          <w:lang w:val="en-US" w:eastAsia="en-US" w:bidi="ar-SA"/>
        </w:rPr>
      </w:pPr>
      <w:r>
        <w:rPr>
          <w:rFonts w:hint="default"/>
          <w:b w:val="0"/>
          <w:bCs/>
        </w:rPr>
        <w:t>Business Actors:</w:t>
      </w:r>
    </w:p>
    <w:p w14:paraId="4542D8F2">
      <w:pPr>
        <w:keepNext w:val="0"/>
        <w:keepLines w:val="0"/>
        <w:widowControl/>
        <w:suppressLineNumbers w:val="0"/>
        <w:rPr>
          <w:rFonts w:ascii="Times New Roman" w:hAnsi="Times New Roman" w:eastAsia="Times New Roman" w:cs="Times New Roman"/>
          <w:sz w:val="28"/>
          <w:szCs w:val="28"/>
          <w:lang w:val="en-US" w:eastAsia="en-US" w:bidi="ar-SA"/>
        </w:rPr>
        <w:sectPr>
          <w:pgSz w:w="12240" w:h="15840"/>
          <w:pgMar w:top="124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r>
        <w:rPr>
          <w:rFonts w:hint="default" w:ascii="Times New Roman" w:hAnsi="Times New Roman" w:eastAsia="Times New Roman" w:cs="Times New Roman"/>
          <w:sz w:val="28"/>
          <w:szCs w:val="28"/>
          <w:lang w:val="en-US" w:eastAsia="en-US" w:bidi="ar-SA"/>
        </w:rPr>
        <w:t>·</w:t>
      </w:r>
      <w:r>
        <w:rPr>
          <w:rFonts w:hint="eastAsia" w:ascii="Times New Roman" w:hAnsi="Times New Roman" w:eastAsia="Times New Roman" w:cs="Times New Roman"/>
          <w:sz w:val="28"/>
          <w:szCs w:val="28"/>
          <w:lang w:val="en-US" w:eastAsia="en-US" w:bidi="ar-SA"/>
        </w:rPr>
        <w:t xml:space="preserve">  </w:t>
      </w:r>
    </w:p>
    <w:p w14:paraId="15C4632D">
      <w:pPr>
        <w:spacing w:before="54"/>
        <w:ind w:left="0" w:right="342" w:firstLine="0"/>
        <w:jc w:val="center"/>
        <w:rPr>
          <w:b/>
          <w:sz w:val="44"/>
        </w:rPr>
      </w:pPr>
      <w:r>
        <w:rPr>
          <w:b/>
          <w:sz w:val="44"/>
        </w:rPr>
        <w:t>SEQUENCE</w:t>
      </w:r>
      <w:r>
        <w:rPr>
          <w:b/>
          <w:spacing w:val="-5"/>
          <w:sz w:val="44"/>
        </w:rPr>
        <w:t xml:space="preserve"> </w:t>
      </w:r>
      <w:r>
        <w:rPr>
          <w:b/>
          <w:sz w:val="44"/>
        </w:rPr>
        <w:t>DIAGRAM</w:t>
      </w:r>
    </w:p>
    <w:p w14:paraId="2B5595AC">
      <w:pPr>
        <w:pStyle w:val="6"/>
        <w:spacing w:before="7"/>
        <w:rPr>
          <w:b/>
          <w:sz w:val="52"/>
        </w:rPr>
      </w:pPr>
    </w:p>
    <w:p w14:paraId="3F2859C8">
      <w:pPr>
        <w:tabs>
          <w:tab w:val="left" w:pos="6593"/>
        </w:tabs>
        <w:spacing w:before="0"/>
        <w:ind w:left="0" w:right="338" w:firstLine="0"/>
        <w:jc w:val="center"/>
        <w:rPr>
          <w:b/>
          <w:sz w:val="32"/>
        </w:rPr>
      </w:pPr>
      <w:r>
        <w:rPr>
          <w:b/>
          <w:sz w:val="32"/>
        </w:rPr>
        <w:t>EXP.NO:</w:t>
      </w:r>
      <w:r>
        <w:rPr>
          <w:b/>
          <w:spacing w:val="1"/>
          <w:sz w:val="32"/>
        </w:rPr>
        <w:t xml:space="preserve"> </w:t>
      </w:r>
      <w:r>
        <w:rPr>
          <w:b/>
          <w:sz w:val="32"/>
        </w:rPr>
        <w:t>9</w:t>
      </w:r>
      <w:r>
        <w:rPr>
          <w:b/>
          <w:sz w:val="32"/>
        </w:rPr>
        <w:tab/>
      </w:r>
      <w:r>
        <w:rPr>
          <w:b/>
          <w:sz w:val="32"/>
        </w:rPr>
        <w:t>DATE:</w:t>
      </w:r>
      <w:r>
        <w:rPr>
          <w:b/>
          <w:spacing w:val="-7"/>
          <w:sz w:val="32"/>
        </w:rPr>
        <w:t xml:space="preserve"> </w:t>
      </w:r>
    </w:p>
    <w:p w14:paraId="751A8BA3">
      <w:pPr>
        <w:pStyle w:val="6"/>
        <w:rPr>
          <w:b/>
          <w:sz w:val="20"/>
        </w:rPr>
      </w:pPr>
    </w:p>
    <w:p w14:paraId="66934E76">
      <w:pPr>
        <w:pStyle w:val="6"/>
        <w:spacing w:before="9"/>
        <w:rPr>
          <w:b/>
          <w:sz w:val="17"/>
        </w:rPr>
      </w:pPr>
      <w:r>
        <w:rPr>
          <w:rFonts w:hint="default"/>
          <w:lang w:val="en-US"/>
        </w:rPr>
        <w:t xml:space="preserve">                          </w:t>
      </w:r>
      <w:r>
        <w:drawing>
          <wp:inline distT="0" distB="0" distL="114300" distR="114300">
            <wp:extent cx="7235190" cy="4964430"/>
            <wp:effectExtent l="0" t="0" r="7620" b="381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rot="16200000">
                      <a:off x="0" y="0"/>
                      <a:ext cx="7235190" cy="4964430"/>
                    </a:xfrm>
                    <a:prstGeom prst="rect">
                      <a:avLst/>
                    </a:prstGeom>
                    <a:noFill/>
                    <a:ln>
                      <a:noFill/>
                    </a:ln>
                  </pic:spPr>
                </pic:pic>
              </a:graphicData>
            </a:graphic>
          </wp:inline>
        </w:drawing>
      </w:r>
    </w:p>
    <w:p w14:paraId="560E2D9F">
      <w:pPr>
        <w:spacing w:after="0"/>
        <w:rPr>
          <w:sz w:val="17"/>
        </w:rPr>
        <w:sectPr>
          <w:pgSz w:w="12240" w:h="15840"/>
          <w:pgMar w:top="122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36595898">
      <w:pPr>
        <w:spacing w:before="69"/>
        <w:ind w:left="494" w:right="0" w:firstLine="0"/>
        <w:jc w:val="left"/>
        <w:rPr>
          <w:b/>
          <w:sz w:val="32"/>
        </w:rPr>
      </w:pPr>
      <w:r>
        <w:rPr>
          <w:b/>
          <w:sz w:val="32"/>
        </w:rPr>
        <w:t>Actor:</w:t>
      </w:r>
    </w:p>
    <w:p w14:paraId="6678ECF5">
      <w:pPr>
        <w:pStyle w:val="6"/>
        <w:spacing w:before="9"/>
        <w:rPr>
          <w:b/>
        </w:rPr>
      </w:pPr>
    </w:p>
    <w:p w14:paraId="6AD5DE80">
      <w:pPr>
        <w:pStyle w:val="13"/>
        <w:numPr>
          <w:ilvl w:val="1"/>
          <w:numId w:val="16"/>
        </w:numPr>
        <w:tabs>
          <w:tab w:val="left" w:pos="1213"/>
          <w:tab w:val="left" w:pos="1215"/>
        </w:tabs>
        <w:spacing w:before="0" w:after="0" w:line="240" w:lineRule="auto"/>
        <w:ind w:left="1214" w:right="0" w:hanging="438"/>
        <w:jc w:val="left"/>
        <w:rPr>
          <w:rFonts w:ascii="Symbol" w:hAnsi="Symbol"/>
          <w:sz w:val="20"/>
        </w:rPr>
      </w:pPr>
      <w:r>
        <w:rPr>
          <w:rFonts w:hint="default"/>
          <w:b/>
          <w:sz w:val="28"/>
          <w:lang w:val="en-US"/>
        </w:rPr>
        <w:t>Cyber Security Team</w:t>
      </w:r>
      <w:r>
        <w:rPr>
          <w:b/>
          <w:sz w:val="28"/>
        </w:rPr>
        <w:t>:</w:t>
      </w:r>
      <w:r>
        <w:rPr>
          <w:b/>
          <w:spacing w:val="-6"/>
          <w:sz w:val="28"/>
        </w:rPr>
        <w:t xml:space="preserve"> </w:t>
      </w:r>
      <w:r>
        <w:rPr>
          <w:sz w:val="28"/>
        </w:rPr>
        <w:t>The</w:t>
      </w:r>
      <w:r>
        <w:rPr>
          <w:spacing w:val="1"/>
          <w:sz w:val="28"/>
        </w:rPr>
        <w:t xml:space="preserve"> </w:t>
      </w:r>
      <w:r>
        <w:rPr>
          <w:sz w:val="28"/>
        </w:rPr>
        <w:t>user</w:t>
      </w:r>
      <w:r>
        <w:rPr>
          <w:spacing w:val="-2"/>
          <w:sz w:val="28"/>
        </w:rPr>
        <w:t xml:space="preserve"> </w:t>
      </w:r>
      <w:r>
        <w:rPr>
          <w:sz w:val="28"/>
        </w:rPr>
        <w:t>interacting</w:t>
      </w:r>
      <w:r>
        <w:rPr>
          <w:spacing w:val="-5"/>
          <w:sz w:val="28"/>
        </w:rPr>
        <w:t xml:space="preserve"> </w:t>
      </w:r>
      <w:r>
        <w:rPr>
          <w:sz w:val="28"/>
        </w:rPr>
        <w:t>with</w:t>
      </w:r>
      <w:r>
        <w:rPr>
          <w:spacing w:val="-9"/>
          <w:sz w:val="28"/>
        </w:rPr>
        <w:t xml:space="preserve"> </w:t>
      </w:r>
      <w:r>
        <w:rPr>
          <w:sz w:val="28"/>
        </w:rPr>
        <w:t>the</w:t>
      </w:r>
      <w:r>
        <w:rPr>
          <w:spacing w:val="-4"/>
          <w:sz w:val="28"/>
        </w:rPr>
        <w:t xml:space="preserve"> </w:t>
      </w:r>
      <w:r>
        <w:rPr>
          <w:rFonts w:hint="default"/>
          <w:spacing w:val="-4"/>
          <w:sz w:val="28"/>
          <w:lang w:val="en-US"/>
        </w:rPr>
        <w:t>model</w:t>
      </w:r>
      <w:r>
        <w:rPr>
          <w:sz w:val="28"/>
        </w:rPr>
        <w:t>.</w:t>
      </w:r>
    </w:p>
    <w:p w14:paraId="6678D481">
      <w:pPr>
        <w:pStyle w:val="6"/>
        <w:spacing w:before="11"/>
      </w:pPr>
    </w:p>
    <w:p w14:paraId="015947B2">
      <w:pPr>
        <w:spacing w:before="0"/>
        <w:ind w:left="494" w:right="0" w:firstLine="0"/>
        <w:jc w:val="left"/>
        <w:rPr>
          <w:b/>
          <w:sz w:val="32"/>
        </w:rPr>
      </w:pPr>
      <w:r>
        <w:rPr>
          <w:b/>
          <w:sz w:val="32"/>
        </w:rPr>
        <w:t>System</w:t>
      </w:r>
      <w:r>
        <w:rPr>
          <w:b/>
          <w:spacing w:val="-11"/>
          <w:sz w:val="32"/>
        </w:rPr>
        <w:t xml:space="preserve"> </w:t>
      </w:r>
      <w:r>
        <w:rPr>
          <w:b/>
          <w:sz w:val="32"/>
        </w:rPr>
        <w:t>Components:</w:t>
      </w:r>
    </w:p>
    <w:p w14:paraId="7CE0FDA2">
      <w:pPr>
        <w:pStyle w:val="6"/>
        <w:spacing w:before="9"/>
        <w:rPr>
          <w:b/>
        </w:rPr>
      </w:pPr>
    </w:p>
    <w:p w14:paraId="7C755136">
      <w:pPr>
        <w:pStyle w:val="13"/>
        <w:numPr>
          <w:ilvl w:val="1"/>
          <w:numId w:val="16"/>
        </w:numPr>
        <w:tabs>
          <w:tab w:val="left" w:pos="1213"/>
          <w:tab w:val="left" w:pos="1215"/>
        </w:tabs>
        <w:spacing w:before="1" w:after="0" w:line="240" w:lineRule="auto"/>
        <w:ind w:left="1214" w:right="0" w:hanging="438"/>
        <w:jc w:val="left"/>
        <w:rPr>
          <w:rFonts w:ascii="Symbol" w:hAnsi="Symbol"/>
          <w:sz w:val="20"/>
        </w:rPr>
      </w:pPr>
      <w:r>
        <w:rPr>
          <w:rFonts w:hint="default"/>
          <w:b/>
          <w:sz w:val="28"/>
          <w:lang w:val="en-US"/>
        </w:rPr>
        <w:t>Data collection and preprocessing</w:t>
      </w:r>
      <w:r>
        <w:rPr>
          <w:b/>
          <w:sz w:val="28"/>
        </w:rPr>
        <w:t>:</w:t>
      </w:r>
      <w:r>
        <w:rPr>
          <w:b/>
          <w:spacing w:val="-1"/>
          <w:sz w:val="28"/>
        </w:rPr>
        <w:t xml:space="preserve"> </w:t>
      </w:r>
      <w:r>
        <w:rPr>
          <w:rFonts w:hint="default"/>
          <w:b w:val="0"/>
          <w:bCs/>
          <w:spacing w:val="-1"/>
          <w:sz w:val="28"/>
          <w:lang w:val="en-US"/>
        </w:rPr>
        <w:t>Performs data collection and handling operations</w:t>
      </w:r>
      <w:r>
        <w:rPr>
          <w:sz w:val="28"/>
        </w:rPr>
        <w:t>.</w:t>
      </w:r>
    </w:p>
    <w:p w14:paraId="4DDEE129">
      <w:pPr>
        <w:pStyle w:val="13"/>
        <w:numPr>
          <w:ilvl w:val="1"/>
          <w:numId w:val="16"/>
        </w:numPr>
        <w:tabs>
          <w:tab w:val="left" w:pos="1213"/>
          <w:tab w:val="left" w:pos="1215"/>
        </w:tabs>
        <w:spacing w:before="47" w:after="0" w:line="240" w:lineRule="auto"/>
        <w:ind w:left="1214" w:right="0" w:hanging="438"/>
        <w:jc w:val="left"/>
        <w:rPr>
          <w:rFonts w:ascii="Symbol" w:hAnsi="Symbol"/>
          <w:sz w:val="20"/>
        </w:rPr>
      </w:pPr>
      <w:r>
        <w:rPr>
          <w:rFonts w:hint="default"/>
          <w:b/>
          <w:sz w:val="28"/>
          <w:lang w:val="en-US"/>
        </w:rPr>
        <w:t xml:space="preserve">Entity detection and Recognition </w:t>
      </w:r>
      <w:r>
        <w:rPr>
          <w:b/>
          <w:sz w:val="28"/>
        </w:rPr>
        <w:t>:</w:t>
      </w:r>
      <w:r>
        <w:rPr>
          <w:b/>
          <w:spacing w:val="1"/>
          <w:sz w:val="28"/>
        </w:rPr>
        <w:t xml:space="preserve"> </w:t>
      </w:r>
      <w:r>
        <w:rPr>
          <w:sz w:val="28"/>
        </w:rPr>
        <w:t>A</w:t>
      </w:r>
      <w:r>
        <w:rPr>
          <w:spacing w:val="-9"/>
          <w:sz w:val="28"/>
        </w:rPr>
        <w:t xml:space="preserve"> </w:t>
      </w:r>
      <w:r>
        <w:rPr>
          <w:sz w:val="28"/>
        </w:rPr>
        <w:t>system</w:t>
      </w:r>
      <w:r>
        <w:rPr>
          <w:spacing w:val="-10"/>
          <w:sz w:val="28"/>
        </w:rPr>
        <w:t xml:space="preserve"> </w:t>
      </w:r>
      <w:r>
        <w:rPr>
          <w:sz w:val="28"/>
        </w:rPr>
        <w:t xml:space="preserve">that </w:t>
      </w:r>
      <w:r>
        <w:rPr>
          <w:rFonts w:hint="default"/>
          <w:sz w:val="28"/>
          <w:lang w:val="en-US"/>
        </w:rPr>
        <w:t>performs entity detection and recognition</w:t>
      </w:r>
      <w:r>
        <w:rPr>
          <w:sz w:val="28"/>
        </w:rPr>
        <w:t>.</w:t>
      </w:r>
    </w:p>
    <w:p w14:paraId="51BF0E8B">
      <w:pPr>
        <w:pStyle w:val="13"/>
        <w:numPr>
          <w:ilvl w:val="1"/>
          <w:numId w:val="16"/>
        </w:numPr>
        <w:tabs>
          <w:tab w:val="left" w:pos="1213"/>
          <w:tab w:val="left" w:pos="1215"/>
        </w:tabs>
        <w:spacing w:before="48" w:after="0" w:line="240" w:lineRule="auto"/>
        <w:ind w:left="1214" w:right="0" w:hanging="438"/>
        <w:jc w:val="left"/>
        <w:rPr>
          <w:rFonts w:ascii="Symbol" w:hAnsi="Symbol"/>
          <w:sz w:val="20"/>
        </w:rPr>
      </w:pPr>
      <w:r>
        <w:rPr>
          <w:rFonts w:hint="default"/>
          <w:b/>
          <w:sz w:val="28"/>
          <w:lang w:val="en-US"/>
        </w:rPr>
        <w:t>Anomaly Detection and Profiling</w:t>
      </w:r>
      <w:r>
        <w:rPr>
          <w:b/>
          <w:sz w:val="28"/>
        </w:rPr>
        <w:t>:</w:t>
      </w:r>
      <w:r>
        <w:rPr>
          <w:b/>
          <w:spacing w:val="-6"/>
          <w:sz w:val="28"/>
        </w:rPr>
        <w:t xml:space="preserve"> </w:t>
      </w:r>
      <w:r>
        <w:rPr>
          <w:sz w:val="28"/>
        </w:rPr>
        <w:t>The</w:t>
      </w:r>
      <w:r>
        <w:rPr>
          <w:spacing w:val="-4"/>
          <w:sz w:val="28"/>
        </w:rPr>
        <w:t xml:space="preserve"> </w:t>
      </w:r>
      <w:r>
        <w:rPr>
          <w:sz w:val="28"/>
        </w:rPr>
        <w:t>component</w:t>
      </w:r>
      <w:r>
        <w:rPr>
          <w:spacing w:val="-5"/>
          <w:sz w:val="28"/>
        </w:rPr>
        <w:t xml:space="preserve"> </w:t>
      </w:r>
      <w:r>
        <w:rPr>
          <w:sz w:val="28"/>
        </w:rPr>
        <w:t>responsible</w:t>
      </w:r>
      <w:r>
        <w:rPr>
          <w:spacing w:val="1"/>
          <w:sz w:val="28"/>
        </w:rPr>
        <w:t xml:space="preserve"> </w:t>
      </w:r>
      <w:r>
        <w:rPr>
          <w:rFonts w:hint="default"/>
          <w:spacing w:val="1"/>
          <w:sz w:val="28"/>
          <w:lang w:val="en-US"/>
        </w:rPr>
        <w:t>for using DCTM approach model to detect anomaly and profile threats</w:t>
      </w:r>
    </w:p>
    <w:p w14:paraId="4D36287A">
      <w:pPr>
        <w:pStyle w:val="13"/>
        <w:numPr>
          <w:ilvl w:val="1"/>
          <w:numId w:val="16"/>
        </w:numPr>
        <w:tabs>
          <w:tab w:val="left" w:pos="1213"/>
          <w:tab w:val="left" w:pos="1215"/>
        </w:tabs>
        <w:spacing w:before="48" w:after="0" w:line="276" w:lineRule="auto"/>
        <w:ind w:left="494" w:right="852" w:firstLine="283"/>
        <w:jc w:val="left"/>
        <w:rPr>
          <w:rFonts w:ascii="Symbol" w:hAnsi="Symbol"/>
          <w:sz w:val="20"/>
        </w:rPr>
      </w:pPr>
      <w:r>
        <w:rPr>
          <w:rFonts w:hint="default"/>
          <w:b/>
          <w:sz w:val="28"/>
          <w:lang w:val="en-US"/>
        </w:rPr>
        <w:t>Alert generator</w:t>
      </w:r>
      <w:r>
        <w:rPr>
          <w:b/>
          <w:sz w:val="28"/>
        </w:rPr>
        <w:t>:</w:t>
      </w:r>
      <w:r>
        <w:rPr>
          <w:b/>
          <w:spacing w:val="1"/>
          <w:sz w:val="28"/>
        </w:rPr>
        <w:t xml:space="preserve"> </w:t>
      </w:r>
      <w:r>
        <w:rPr>
          <w:sz w:val="28"/>
        </w:rPr>
        <w:t>The</w:t>
      </w:r>
      <w:r>
        <w:rPr>
          <w:spacing w:val="1"/>
          <w:sz w:val="28"/>
        </w:rPr>
        <w:t xml:space="preserve"> </w:t>
      </w:r>
      <w:r>
        <w:rPr>
          <w:sz w:val="28"/>
        </w:rPr>
        <w:t>component</w:t>
      </w:r>
      <w:r>
        <w:rPr>
          <w:spacing w:val="1"/>
          <w:sz w:val="28"/>
        </w:rPr>
        <w:t xml:space="preserve"> </w:t>
      </w:r>
      <w:r>
        <w:rPr>
          <w:sz w:val="28"/>
        </w:rPr>
        <w:t>responsible</w:t>
      </w:r>
      <w:r>
        <w:rPr>
          <w:spacing w:val="1"/>
          <w:sz w:val="28"/>
        </w:rPr>
        <w:t xml:space="preserve"> </w:t>
      </w:r>
      <w:r>
        <w:rPr>
          <w:rFonts w:hint="default"/>
          <w:spacing w:val="1"/>
          <w:sz w:val="28"/>
          <w:lang w:val="en-US"/>
        </w:rPr>
        <w:t>triggering alerts</w:t>
      </w:r>
    </w:p>
    <w:p w14:paraId="76FB511C">
      <w:pPr>
        <w:pStyle w:val="6"/>
        <w:rPr>
          <w:sz w:val="30"/>
        </w:rPr>
      </w:pPr>
    </w:p>
    <w:p w14:paraId="1870BA34">
      <w:pPr>
        <w:pStyle w:val="6"/>
        <w:rPr>
          <w:sz w:val="30"/>
        </w:rPr>
      </w:pPr>
    </w:p>
    <w:p w14:paraId="12C271B3">
      <w:pPr>
        <w:pStyle w:val="6"/>
        <w:rPr>
          <w:sz w:val="26"/>
        </w:rPr>
      </w:pPr>
    </w:p>
    <w:p w14:paraId="67F86ECD">
      <w:pPr>
        <w:spacing w:before="0"/>
        <w:ind w:left="494" w:right="0" w:firstLine="0"/>
        <w:jc w:val="left"/>
        <w:rPr>
          <w:b/>
          <w:sz w:val="32"/>
        </w:rPr>
      </w:pPr>
      <w:r>
        <w:rPr>
          <w:b/>
          <w:sz w:val="32"/>
        </w:rPr>
        <w:t>Sequence</w:t>
      </w:r>
      <w:r>
        <w:rPr>
          <w:b/>
          <w:spacing w:val="-5"/>
          <w:sz w:val="32"/>
        </w:rPr>
        <w:t xml:space="preserve"> </w:t>
      </w:r>
      <w:r>
        <w:rPr>
          <w:b/>
          <w:sz w:val="32"/>
        </w:rPr>
        <w:t>of</w:t>
      </w:r>
      <w:r>
        <w:rPr>
          <w:b/>
          <w:spacing w:val="-2"/>
          <w:sz w:val="32"/>
        </w:rPr>
        <w:t xml:space="preserve"> </w:t>
      </w:r>
      <w:r>
        <w:rPr>
          <w:b/>
          <w:sz w:val="32"/>
        </w:rPr>
        <w:t>Events:</w:t>
      </w:r>
    </w:p>
    <w:p w14:paraId="3CEFAFEA">
      <w:pPr>
        <w:pStyle w:val="6"/>
        <w:spacing w:before="7"/>
        <w:ind w:left="0" w:leftChars="0" w:firstLine="720" w:firstLineChars="0"/>
        <w:rPr>
          <w:b/>
        </w:rPr>
      </w:pPr>
    </w:p>
    <w:p w14:paraId="095BB8DE">
      <w:pPr>
        <w:keepNext w:val="0"/>
        <w:keepLines w:val="0"/>
        <w:widowControl/>
        <w:numPr>
          <w:ilvl w:val="0"/>
          <w:numId w:val="17"/>
        </w:numPr>
        <w:suppressLineNumbers w:val="0"/>
        <w:ind w:left="420" w:leftChars="0" w:right="1050" w:rightChars="0" w:firstLine="455" w:firstLineChars="0"/>
        <w:rPr>
          <w:rFonts w:hint="default" w:ascii="Times New Roman" w:hAnsi="Times New Roman" w:cs="Times New Roman"/>
          <w:sz w:val="28"/>
          <w:szCs w:val="28"/>
        </w:rPr>
      </w:pPr>
      <w:r>
        <w:rPr>
          <w:rFonts w:hint="default" w:ascii="Times New Roman" w:hAnsi="Times New Roman" w:cs="Times New Roman"/>
          <w:sz w:val="28"/>
          <w:szCs w:val="28"/>
        </w:rPr>
        <w:t>The user initiates the sequence by requesting a website creation.</w:t>
      </w:r>
    </w:p>
    <w:p w14:paraId="05421604">
      <w:pPr>
        <w:keepNext w:val="0"/>
        <w:keepLines w:val="0"/>
        <w:widowControl/>
        <w:numPr>
          <w:ilvl w:val="0"/>
          <w:numId w:val="17"/>
        </w:numPr>
        <w:suppressLineNumbers w:val="0"/>
        <w:ind w:left="420" w:leftChars="0" w:right="1050" w:rightChars="0" w:firstLine="455" w:firstLineChars="0"/>
        <w:rPr>
          <w:rFonts w:hint="default" w:ascii="Times New Roman" w:hAnsi="Times New Roman" w:cs="Times New Roman"/>
          <w:sz w:val="28"/>
          <w:szCs w:val="28"/>
        </w:rPr>
      </w:pPr>
      <w:r>
        <w:rPr>
          <w:rFonts w:hint="default" w:ascii="Times New Roman" w:hAnsi="Times New Roman" w:cs="Times New Roman"/>
          <w:sz w:val="28"/>
          <w:szCs w:val="28"/>
        </w:rPr>
        <w:t>It then displays the collected data.</w:t>
      </w:r>
    </w:p>
    <w:p w14:paraId="125A5899">
      <w:pPr>
        <w:keepNext w:val="0"/>
        <w:keepLines w:val="0"/>
        <w:widowControl/>
        <w:numPr>
          <w:ilvl w:val="0"/>
          <w:numId w:val="17"/>
        </w:numPr>
        <w:suppressLineNumbers w:val="0"/>
        <w:ind w:left="880" w:leftChars="400" w:right="1050" w:righ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The user asks the Data Collection and Preprocessing object to check for null values in the data.</w:t>
      </w:r>
    </w:p>
    <w:p w14:paraId="4F5800F6">
      <w:pPr>
        <w:keepNext w:val="0"/>
        <w:keepLines w:val="0"/>
        <w:widowControl/>
        <w:numPr>
          <w:ilvl w:val="0"/>
          <w:numId w:val="17"/>
        </w:numPr>
        <w:suppressLineNumbers w:val="0"/>
        <w:ind w:left="880" w:leftChars="400" w:right="1050" w:righ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The Data Collection and Preprocessing object finds the null values and sends them back to the user.</w:t>
      </w:r>
    </w:p>
    <w:p w14:paraId="4BC8DB15">
      <w:pPr>
        <w:keepNext w:val="0"/>
        <w:keepLines w:val="0"/>
        <w:widowControl/>
        <w:numPr>
          <w:ilvl w:val="0"/>
          <w:numId w:val="17"/>
        </w:numPr>
        <w:suppressLineNumbers w:val="0"/>
        <w:ind w:left="420" w:leftChars="0" w:right="1050" w:rightChars="0" w:firstLine="455" w:firstLineChars="0"/>
        <w:rPr>
          <w:rFonts w:hint="default" w:ascii="Times New Roman" w:hAnsi="Times New Roman" w:cs="Times New Roman"/>
          <w:sz w:val="28"/>
          <w:szCs w:val="28"/>
        </w:rPr>
      </w:pPr>
      <w:r>
        <w:rPr>
          <w:rFonts w:hint="default" w:ascii="Times New Roman" w:hAnsi="Times New Roman" w:cs="Times New Roman"/>
          <w:sz w:val="28"/>
          <w:szCs w:val="28"/>
        </w:rPr>
        <w:t>The user makes a request to perform data preprocessing.</w:t>
      </w:r>
    </w:p>
    <w:p w14:paraId="528F57CE">
      <w:pPr>
        <w:keepNext w:val="0"/>
        <w:keepLines w:val="0"/>
        <w:widowControl/>
        <w:numPr>
          <w:ilvl w:val="0"/>
          <w:numId w:val="17"/>
        </w:numPr>
        <w:suppressLineNumbers w:val="0"/>
        <w:ind w:left="880" w:leftChars="400" w:right="1050" w:righ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The Data Collection and Preprocessing object preprocesses the data and displays the processed data.</w:t>
      </w:r>
    </w:p>
    <w:p w14:paraId="3EF215F2">
      <w:pPr>
        <w:keepNext w:val="0"/>
        <w:keepLines w:val="0"/>
        <w:widowControl/>
        <w:numPr>
          <w:ilvl w:val="0"/>
          <w:numId w:val="17"/>
        </w:numPr>
        <w:suppressLineNumbers w:val="0"/>
        <w:ind w:left="420" w:leftChars="0" w:right="1050" w:rightChars="0" w:firstLine="455" w:firstLineChars="0"/>
        <w:rPr>
          <w:rFonts w:hint="default" w:ascii="Times New Roman" w:hAnsi="Times New Roman" w:cs="Times New Roman"/>
          <w:sz w:val="28"/>
          <w:szCs w:val="28"/>
        </w:rPr>
      </w:pPr>
      <w:r>
        <w:rPr>
          <w:rFonts w:hint="default" w:ascii="Times New Roman" w:hAnsi="Times New Roman" w:cs="Times New Roman"/>
          <w:sz w:val="28"/>
          <w:szCs w:val="28"/>
        </w:rPr>
        <w:t>The user then asks the model to start.</w:t>
      </w:r>
    </w:p>
    <w:p w14:paraId="56D7B5CB">
      <w:pPr>
        <w:keepNext w:val="0"/>
        <w:keepLines w:val="0"/>
        <w:widowControl/>
        <w:numPr>
          <w:ilvl w:val="0"/>
          <w:numId w:val="17"/>
        </w:numPr>
        <w:suppressLineNumbers w:val="0"/>
        <w:ind w:left="876" w:leftChars="398" w:right="1050" w:righ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Potentially, the Data Collection and Preprocessing object sends the preprocessed data to the Entity Detection and Recognition object.</w:t>
      </w:r>
    </w:p>
    <w:p w14:paraId="76E21F25">
      <w:pPr>
        <w:keepNext w:val="0"/>
        <w:keepLines w:val="0"/>
        <w:widowControl/>
        <w:numPr>
          <w:ilvl w:val="0"/>
          <w:numId w:val="17"/>
        </w:numPr>
        <w:suppressLineNumbers w:val="0"/>
        <w:ind w:left="420" w:leftChars="0" w:right="1050" w:rightChars="0" w:firstLine="455" w:firstLineChars="0"/>
        <w:rPr>
          <w:rFonts w:hint="default" w:ascii="Times New Roman" w:hAnsi="Times New Roman" w:cs="Times New Roman"/>
          <w:sz w:val="28"/>
          <w:szCs w:val="28"/>
        </w:rPr>
      </w:pPr>
      <w:r>
        <w:rPr>
          <w:rFonts w:hint="default" w:ascii="Times New Roman" w:hAnsi="Times New Roman" w:cs="Times New Roman"/>
          <w:sz w:val="28"/>
          <w:szCs w:val="28"/>
        </w:rPr>
        <w:t>Entity Detection and Recognition recognizes entities and sends them back.</w:t>
      </w:r>
    </w:p>
    <w:p w14:paraId="47C99000">
      <w:pPr>
        <w:keepNext w:val="0"/>
        <w:keepLines w:val="0"/>
        <w:widowControl/>
        <w:numPr>
          <w:ilvl w:val="0"/>
          <w:numId w:val="17"/>
        </w:numPr>
        <w:suppressLineNumbers w:val="0"/>
        <w:ind w:left="880" w:leftChars="400" w:right="1050" w:righ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The Data Collection and Preprocessing object performs data tokenization and sends the tokenized data.</w:t>
      </w:r>
    </w:p>
    <w:p w14:paraId="0D6932F1">
      <w:pPr>
        <w:keepNext w:val="0"/>
        <w:keepLines w:val="0"/>
        <w:widowControl/>
        <w:numPr>
          <w:ilvl w:val="0"/>
          <w:numId w:val="17"/>
        </w:numPr>
        <w:suppressLineNumbers w:val="0"/>
        <w:ind w:left="420" w:leftChars="0" w:right="1050" w:rightChars="0" w:firstLine="455" w:firstLineChars="0"/>
        <w:rPr>
          <w:rFonts w:hint="default" w:ascii="Times New Roman" w:hAnsi="Times New Roman" w:cs="Times New Roman"/>
          <w:sz w:val="28"/>
          <w:szCs w:val="28"/>
        </w:rPr>
      </w:pPr>
      <w:r>
        <w:rPr>
          <w:rFonts w:hint="default" w:ascii="Times New Roman" w:hAnsi="Times New Roman" w:cs="Times New Roman"/>
          <w:sz w:val="28"/>
          <w:szCs w:val="28"/>
        </w:rPr>
        <w:t>After processing, a signal is sent to move forward.</w:t>
      </w:r>
    </w:p>
    <w:p w14:paraId="6A18D186">
      <w:pPr>
        <w:keepNext w:val="0"/>
        <w:keepLines w:val="0"/>
        <w:widowControl/>
        <w:numPr>
          <w:ilvl w:val="0"/>
          <w:numId w:val="17"/>
        </w:numPr>
        <w:suppressLineNumbers w:val="0"/>
        <w:ind w:left="876" w:leftChars="398" w:right="1050" w:righ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The tokenized data is then likely sent to the </w:t>
      </w:r>
      <w:r>
        <w:rPr>
          <w:rFonts w:hint="default" w:ascii="Times New Roman" w:hAnsi="Times New Roman" w:cs="Times New Roman"/>
          <w:sz w:val="28"/>
          <w:szCs w:val="28"/>
          <w:lang w:val="en-US"/>
        </w:rPr>
        <w:t>Anomaly</w:t>
      </w:r>
      <w:r>
        <w:rPr>
          <w:rFonts w:hint="default" w:ascii="Times New Roman" w:hAnsi="Times New Roman" w:cs="Times New Roman"/>
          <w:sz w:val="28"/>
          <w:szCs w:val="28"/>
        </w:rPr>
        <w:t xml:space="preserve"> Detection and Profiling object.</w:t>
      </w:r>
    </w:p>
    <w:p w14:paraId="2B80EBE5">
      <w:pPr>
        <w:keepNext w:val="0"/>
        <w:keepLines w:val="0"/>
        <w:widowControl/>
        <w:numPr>
          <w:ilvl w:val="0"/>
          <w:numId w:val="17"/>
        </w:numPr>
        <w:suppressLineNumbers w:val="0"/>
        <w:ind w:left="880" w:leftChars="400" w:right="1050" w:righ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Anomaly</w:t>
      </w:r>
      <w:r>
        <w:rPr>
          <w:rFonts w:hint="default" w:ascii="Times New Roman" w:hAnsi="Times New Roman" w:cs="Times New Roman"/>
          <w:sz w:val="28"/>
          <w:szCs w:val="28"/>
        </w:rPr>
        <w:t xml:space="preserve"> Detection and Profiling provides a CVSS severity score, indicating the Common Vulnerability Scoring System (a standard for rating software vulnerabilities).</w:t>
      </w:r>
    </w:p>
    <w:p w14:paraId="07FD89F1">
      <w:pPr>
        <w:keepNext w:val="0"/>
        <w:keepLines w:val="0"/>
        <w:widowControl/>
        <w:numPr>
          <w:ilvl w:val="0"/>
          <w:numId w:val="17"/>
        </w:numPr>
        <w:suppressLineNumbers w:val="0"/>
        <w:ind w:left="420" w:leftChars="0" w:right="1050" w:rightChars="0" w:firstLine="455" w:firstLineChars="0"/>
        <w:rPr>
          <w:rFonts w:hint="default" w:ascii="Times New Roman" w:hAnsi="Times New Roman" w:cs="Times New Roman"/>
          <w:sz w:val="28"/>
          <w:szCs w:val="28"/>
        </w:rPr>
      </w:pPr>
      <w:r>
        <w:rPr>
          <w:rFonts w:hint="default" w:ascii="Times New Roman" w:hAnsi="Times New Roman" w:cs="Times New Roman"/>
          <w:sz w:val="28"/>
          <w:szCs w:val="28"/>
          <w:lang w:val="en-US"/>
        </w:rPr>
        <w:t>Anomaly</w:t>
      </w:r>
      <w:r>
        <w:rPr>
          <w:rFonts w:hint="default" w:ascii="Times New Roman" w:hAnsi="Times New Roman" w:cs="Times New Roman"/>
          <w:sz w:val="28"/>
          <w:szCs w:val="28"/>
        </w:rPr>
        <w:t xml:space="preserve"> Detection and Profiling also sends a request for data profiling .</w:t>
      </w:r>
    </w:p>
    <w:p w14:paraId="7325B042">
      <w:pPr>
        <w:keepNext w:val="0"/>
        <w:keepLines w:val="0"/>
        <w:widowControl/>
        <w:numPr>
          <w:ilvl w:val="0"/>
          <w:numId w:val="17"/>
        </w:numPr>
        <w:suppressLineNumbers w:val="0"/>
        <w:ind w:left="876" w:leftChars="398" w:right="1050" w:righ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It potentially uses training and test data to build a model.The model is then started for training</w:t>
      </w:r>
      <w:r>
        <w:rPr>
          <w:rFonts w:hint="default" w:ascii="Times New Roman" w:hAnsi="Times New Roman" w:cs="Times New Roman"/>
          <w:sz w:val="28"/>
          <w:szCs w:val="28"/>
          <w:lang w:val="en-US"/>
        </w:rPr>
        <w:t>.</w:t>
      </w:r>
    </w:p>
    <w:p w14:paraId="00066D32">
      <w:pPr>
        <w:keepNext w:val="0"/>
        <w:keepLines w:val="0"/>
        <w:widowControl/>
        <w:numPr>
          <w:ilvl w:val="0"/>
          <w:numId w:val="0"/>
        </w:numPr>
        <w:suppressLineNumbers w:val="0"/>
        <w:ind w:leftChars="398" w:right="1050" w:rightChars="0"/>
        <w:rPr>
          <w:rFonts w:hint="default" w:ascii="Times New Roman" w:hAnsi="Times New Roman" w:cs="Times New Roman"/>
          <w:sz w:val="28"/>
          <w:szCs w:val="28"/>
        </w:rPr>
      </w:pPr>
    </w:p>
    <w:p w14:paraId="03D58CCC">
      <w:pPr>
        <w:keepNext w:val="0"/>
        <w:keepLines w:val="0"/>
        <w:widowControl/>
        <w:numPr>
          <w:ilvl w:val="0"/>
          <w:numId w:val="17"/>
        </w:numPr>
        <w:suppressLineNumbers w:val="0"/>
        <w:ind w:left="880" w:leftChars="400" w:right="1050" w:righ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After training, a command is sent to check for anomalies .Anomaly Detection and Profiling requests the profiled data.</w:t>
      </w:r>
    </w:p>
    <w:p w14:paraId="705B1CA2">
      <w:pPr>
        <w:keepNext w:val="0"/>
        <w:keepLines w:val="0"/>
        <w:widowControl/>
        <w:numPr>
          <w:ilvl w:val="0"/>
          <w:numId w:val="17"/>
        </w:numPr>
        <w:suppressLineNumbers w:val="0"/>
        <w:ind w:left="420" w:leftChars="0" w:right="1050" w:rightChars="0" w:firstLine="455" w:firstLineChars="0"/>
        <w:rPr>
          <w:rFonts w:hint="default" w:ascii="Times New Roman" w:hAnsi="Times New Roman" w:cs="Times New Roman"/>
          <w:sz w:val="28"/>
          <w:szCs w:val="28"/>
        </w:rPr>
      </w:pPr>
      <w:r>
        <w:rPr>
          <w:rFonts w:hint="default" w:ascii="Times New Roman" w:hAnsi="Times New Roman" w:cs="Times New Roman"/>
          <w:sz w:val="28"/>
          <w:szCs w:val="28"/>
        </w:rPr>
        <w:t>The Anomaly Detection and Profiling object receives the profiled data and sends back the anomaly data.</w:t>
      </w:r>
    </w:p>
    <w:p w14:paraId="7353E180">
      <w:pPr>
        <w:keepNext w:val="0"/>
        <w:keepLines w:val="0"/>
        <w:widowControl/>
        <w:numPr>
          <w:ilvl w:val="0"/>
          <w:numId w:val="17"/>
        </w:numPr>
        <w:suppressLineNumbers w:val="0"/>
        <w:ind w:left="420" w:leftChars="0" w:right="1050" w:rightChars="0" w:firstLine="455" w:firstLineChars="0"/>
        <w:rPr>
          <w:rFonts w:hint="default" w:ascii="Times New Roman" w:hAnsi="Times New Roman" w:cs="Times New Roman"/>
          <w:sz w:val="28"/>
          <w:szCs w:val="28"/>
        </w:rPr>
      </w:pPr>
      <w:r>
        <w:rPr>
          <w:rFonts w:hint="default" w:ascii="Times New Roman" w:hAnsi="Times New Roman" w:cs="Times New Roman"/>
          <w:sz w:val="28"/>
          <w:szCs w:val="28"/>
        </w:rPr>
        <w:t>Finally, an alert is triggered based on the anomaly data , and the user is likely notified.</w:t>
      </w:r>
    </w:p>
    <w:p w14:paraId="021A55DC">
      <w:pPr>
        <w:pStyle w:val="13"/>
        <w:numPr>
          <w:ilvl w:val="0"/>
          <w:numId w:val="0"/>
        </w:numPr>
        <w:tabs>
          <w:tab w:val="left" w:pos="1215"/>
        </w:tabs>
        <w:spacing w:before="0" w:after="0" w:line="264" w:lineRule="auto"/>
        <w:ind w:leftChars="0" w:right="846" w:rightChars="0"/>
        <w:jc w:val="both"/>
        <w:rPr>
          <w:rFonts w:hint="default" w:ascii="Times New Roman" w:hAnsi="Times New Roman" w:cs="Times New Roman"/>
          <w:sz w:val="28"/>
          <w:szCs w:val="28"/>
        </w:rPr>
        <w:sectPr>
          <w:pgSz w:w="12240" w:h="15840"/>
          <w:pgMar w:top="102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pPr>
    </w:p>
    <w:p w14:paraId="45E710E0">
      <w:pPr>
        <w:pStyle w:val="6"/>
        <w:spacing w:before="7"/>
        <w:rPr>
          <w:sz w:val="21"/>
        </w:rPr>
      </w:pPr>
    </w:p>
    <w:p w14:paraId="10294074">
      <w:pPr>
        <w:spacing w:before="82"/>
        <w:ind w:left="0" w:right="343" w:firstLine="0"/>
        <w:jc w:val="center"/>
        <w:rPr>
          <w:b/>
          <w:sz w:val="44"/>
        </w:rPr>
      </w:pPr>
      <w:r>
        <w:rPr>
          <w:b/>
          <w:sz w:val="44"/>
        </w:rPr>
        <w:t>ARCHITECTURAL</w:t>
      </w:r>
      <w:r>
        <w:rPr>
          <w:b/>
          <w:spacing w:val="-6"/>
          <w:sz w:val="44"/>
        </w:rPr>
        <w:t xml:space="preserve"> </w:t>
      </w:r>
      <w:r>
        <w:rPr>
          <w:b/>
          <w:sz w:val="44"/>
        </w:rPr>
        <w:t>PATTERN (MVC)</w:t>
      </w:r>
    </w:p>
    <w:p w14:paraId="20AEBA5F">
      <w:pPr>
        <w:pStyle w:val="6"/>
        <w:spacing w:before="7"/>
        <w:rPr>
          <w:b/>
          <w:sz w:val="52"/>
        </w:rPr>
      </w:pPr>
    </w:p>
    <w:p w14:paraId="79E8E22E">
      <w:pPr>
        <w:tabs>
          <w:tab w:val="left" w:pos="6751"/>
        </w:tabs>
        <w:spacing w:before="1"/>
        <w:ind w:left="0" w:right="343" w:firstLine="0"/>
        <w:jc w:val="center"/>
        <w:rPr>
          <w:b/>
          <w:sz w:val="32"/>
        </w:rPr>
      </w:pPr>
      <w:r>
        <w:rPr>
          <w:b/>
          <w:sz w:val="32"/>
        </w:rPr>
        <w:t>EXP.NO:</w:t>
      </w:r>
      <w:r>
        <w:rPr>
          <w:b/>
          <w:spacing w:val="-1"/>
          <w:sz w:val="32"/>
        </w:rPr>
        <w:t xml:space="preserve"> </w:t>
      </w:r>
      <w:r>
        <w:rPr>
          <w:b/>
          <w:sz w:val="32"/>
        </w:rPr>
        <w:t>10</w:t>
      </w:r>
      <w:r>
        <w:rPr>
          <w:b/>
          <w:sz w:val="32"/>
        </w:rPr>
        <w:tab/>
      </w:r>
      <w:r>
        <w:rPr>
          <w:b/>
          <w:sz w:val="32"/>
        </w:rPr>
        <w:t>DATE:</w:t>
      </w:r>
      <w:r>
        <w:rPr>
          <w:b/>
          <w:spacing w:val="-4"/>
          <w:sz w:val="32"/>
        </w:rPr>
        <w:t xml:space="preserve"> </w:t>
      </w:r>
    </w:p>
    <w:p w14:paraId="43CC529B">
      <w:pPr>
        <w:pStyle w:val="6"/>
        <w:rPr>
          <w:b/>
          <w:sz w:val="20"/>
        </w:rPr>
      </w:pPr>
    </w:p>
    <w:p w14:paraId="064D7A0D">
      <w:pPr>
        <w:pStyle w:val="6"/>
        <w:spacing w:before="1"/>
        <w:rPr>
          <w:rFonts w:hint="default"/>
          <w:b/>
          <w:sz w:val="23"/>
          <w:lang w:val="en-US"/>
        </w:rPr>
      </w:pPr>
      <w:r>
        <w:rPr>
          <w:rFonts w:hint="default"/>
          <w:lang w:val="en-US"/>
        </w:rPr>
        <w:t xml:space="preserve">    </w:t>
      </w:r>
      <w:r>
        <w:drawing>
          <wp:inline distT="0" distB="0" distL="114300" distR="114300">
            <wp:extent cx="6716395" cy="4123055"/>
            <wp:effectExtent l="0" t="0" r="8255" b="1079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6716395" cy="4123055"/>
                    </a:xfrm>
                    <a:prstGeom prst="rect">
                      <a:avLst/>
                    </a:prstGeom>
                    <a:noFill/>
                    <a:ln>
                      <a:noFill/>
                    </a:ln>
                  </pic:spPr>
                </pic:pic>
              </a:graphicData>
            </a:graphic>
          </wp:inline>
        </w:drawing>
      </w:r>
    </w:p>
    <w:p w14:paraId="750F088B">
      <w:pPr>
        <w:pStyle w:val="6"/>
        <w:spacing w:before="1"/>
        <w:rPr>
          <w:b/>
          <w:sz w:val="31"/>
        </w:rPr>
      </w:pPr>
    </w:p>
    <w:p w14:paraId="071C8602">
      <w:pPr>
        <w:spacing w:before="0"/>
        <w:ind w:left="494" w:right="0" w:firstLine="0"/>
        <w:jc w:val="left"/>
        <w:rPr>
          <w:b/>
          <w:sz w:val="32"/>
        </w:rPr>
      </w:pPr>
      <w:r>
        <w:rPr>
          <w:b/>
          <w:sz w:val="32"/>
        </w:rPr>
        <w:t>Model:</w:t>
      </w:r>
    </w:p>
    <w:p w14:paraId="7D8D68D0">
      <w:pPr>
        <w:pStyle w:val="6"/>
        <w:spacing w:before="10"/>
        <w:rPr>
          <w:b/>
        </w:rPr>
      </w:pPr>
    </w:p>
    <w:p w14:paraId="23B72968">
      <w:pPr>
        <w:pStyle w:val="13"/>
        <w:numPr>
          <w:ilvl w:val="0"/>
          <w:numId w:val="17"/>
        </w:numPr>
        <w:tabs>
          <w:tab w:val="left" w:pos="1213"/>
          <w:tab w:val="left" w:pos="1215"/>
          <w:tab w:val="clear" w:pos="113"/>
        </w:tabs>
        <w:spacing w:before="0" w:after="0" w:line="276" w:lineRule="auto"/>
        <w:ind w:left="420" w:leftChars="0" w:right="852" w:rightChars="0" w:firstLine="130" w:firstLineChars="0"/>
        <w:jc w:val="both"/>
        <w:rPr>
          <w:rFonts w:ascii="Symbol" w:hAnsi="Symbol"/>
          <w:sz w:val="20"/>
        </w:rPr>
      </w:pPr>
      <w:r>
        <w:rPr>
          <w:rFonts w:hint="default"/>
          <w:b/>
          <w:sz w:val="28"/>
          <w:lang w:val="en-US"/>
        </w:rPr>
        <w:t>Entity Tokenizer Model</w:t>
      </w:r>
      <w:r>
        <w:rPr>
          <w:b/>
          <w:sz w:val="28"/>
        </w:rPr>
        <w:t xml:space="preserve">: </w:t>
      </w:r>
      <w:r>
        <w:rPr>
          <w:sz w:val="28"/>
        </w:rPr>
        <w:t xml:space="preserve">This likely represents the data </w:t>
      </w:r>
      <w:r>
        <w:rPr>
          <w:rFonts w:hint="default"/>
          <w:sz w:val="28"/>
          <w:lang w:val="en-US"/>
        </w:rPr>
        <w:t>detection and tokenization of the model report and it has methods for recoginze data into entity and tokenize data</w:t>
      </w:r>
    </w:p>
    <w:p w14:paraId="1A978959">
      <w:pPr>
        <w:pStyle w:val="13"/>
        <w:numPr>
          <w:ilvl w:val="0"/>
          <w:numId w:val="17"/>
        </w:numPr>
        <w:tabs>
          <w:tab w:val="left" w:pos="1213"/>
          <w:tab w:val="left" w:pos="1215"/>
          <w:tab w:val="clear" w:pos="113"/>
        </w:tabs>
        <w:spacing w:before="0" w:after="0" w:line="276" w:lineRule="auto"/>
        <w:ind w:left="420" w:leftChars="0" w:right="842" w:rightChars="0" w:firstLine="130" w:firstLineChars="0"/>
        <w:jc w:val="both"/>
        <w:rPr>
          <w:rFonts w:ascii="Symbol" w:hAnsi="Symbol"/>
          <w:sz w:val="20"/>
        </w:rPr>
      </w:pPr>
      <w:r>
        <w:rPr>
          <w:rFonts w:hint="default"/>
          <w:b/>
          <w:sz w:val="28"/>
          <w:lang w:val="en-US"/>
        </w:rPr>
        <w:t>DCTM Model</w:t>
      </w:r>
      <w:r>
        <w:rPr>
          <w:b/>
          <w:sz w:val="28"/>
        </w:rPr>
        <w:t xml:space="preserve">: </w:t>
      </w:r>
      <w:r>
        <w:rPr>
          <w:sz w:val="28"/>
        </w:rPr>
        <w:t xml:space="preserve">This likely manages </w:t>
      </w:r>
      <w:r>
        <w:rPr>
          <w:rFonts w:hint="default"/>
          <w:sz w:val="28"/>
          <w:lang w:val="en-US"/>
        </w:rPr>
        <w:t>all Natural Language Processing ML model operation for clustering data based on profiling data and it has methods for profiling data based on cvss , train model to test and create graph and cluster map</w:t>
      </w:r>
    </w:p>
    <w:p w14:paraId="0F10E999">
      <w:pPr>
        <w:pStyle w:val="13"/>
        <w:numPr>
          <w:ilvl w:val="0"/>
          <w:numId w:val="0"/>
        </w:numPr>
        <w:tabs>
          <w:tab w:val="left" w:pos="1213"/>
          <w:tab w:val="left" w:pos="1215"/>
        </w:tabs>
        <w:spacing w:before="0" w:after="0" w:line="276" w:lineRule="auto"/>
        <w:ind w:right="849" w:rightChars="0"/>
        <w:jc w:val="both"/>
        <w:rPr>
          <w:rFonts w:ascii="Symbol" w:hAnsi="Symbol"/>
          <w:sz w:val="20"/>
        </w:rPr>
      </w:pPr>
    </w:p>
    <w:p w14:paraId="1CC47A1F">
      <w:pPr>
        <w:pStyle w:val="13"/>
        <w:numPr>
          <w:ilvl w:val="0"/>
          <w:numId w:val="0"/>
        </w:numPr>
        <w:tabs>
          <w:tab w:val="left" w:pos="1213"/>
          <w:tab w:val="left" w:pos="1215"/>
        </w:tabs>
        <w:spacing w:before="0" w:after="0" w:line="276" w:lineRule="auto"/>
        <w:ind w:right="849" w:rightChars="0"/>
        <w:jc w:val="both"/>
        <w:rPr>
          <w:rFonts w:ascii="Symbol" w:hAnsi="Symbol"/>
          <w:sz w:val="20"/>
        </w:rPr>
      </w:pPr>
    </w:p>
    <w:p w14:paraId="6EFF4837">
      <w:pPr>
        <w:pStyle w:val="13"/>
        <w:numPr>
          <w:ilvl w:val="0"/>
          <w:numId w:val="0"/>
        </w:numPr>
        <w:tabs>
          <w:tab w:val="left" w:pos="1213"/>
          <w:tab w:val="left" w:pos="1215"/>
        </w:tabs>
        <w:spacing w:before="0" w:after="0" w:line="276" w:lineRule="auto"/>
        <w:ind w:right="849" w:rightChars="0"/>
        <w:jc w:val="both"/>
        <w:rPr>
          <w:rFonts w:ascii="Symbol" w:hAnsi="Symbol"/>
          <w:sz w:val="20"/>
        </w:rPr>
      </w:pPr>
    </w:p>
    <w:p w14:paraId="5A838C93">
      <w:pPr>
        <w:pStyle w:val="13"/>
        <w:numPr>
          <w:ilvl w:val="0"/>
          <w:numId w:val="0"/>
        </w:numPr>
        <w:tabs>
          <w:tab w:val="left" w:pos="1213"/>
          <w:tab w:val="left" w:pos="1215"/>
        </w:tabs>
        <w:spacing w:before="0" w:after="0" w:line="276" w:lineRule="auto"/>
        <w:ind w:right="849" w:rightChars="0"/>
        <w:jc w:val="both"/>
        <w:rPr>
          <w:rFonts w:ascii="Symbol" w:hAnsi="Symbol"/>
          <w:sz w:val="20"/>
        </w:rPr>
      </w:pPr>
    </w:p>
    <w:p w14:paraId="62762F7C">
      <w:pPr>
        <w:pStyle w:val="13"/>
        <w:numPr>
          <w:ilvl w:val="0"/>
          <w:numId w:val="0"/>
        </w:numPr>
        <w:tabs>
          <w:tab w:val="left" w:pos="1213"/>
          <w:tab w:val="left" w:pos="1215"/>
        </w:tabs>
        <w:spacing w:before="0" w:after="0" w:line="276" w:lineRule="auto"/>
        <w:ind w:right="849" w:rightChars="0"/>
        <w:jc w:val="both"/>
        <w:rPr>
          <w:rFonts w:ascii="Symbol" w:hAnsi="Symbol"/>
          <w:sz w:val="20"/>
        </w:rPr>
      </w:pPr>
    </w:p>
    <w:p w14:paraId="3AFC5491">
      <w:pPr>
        <w:pStyle w:val="6"/>
        <w:spacing w:before="7"/>
        <w:rPr>
          <w:sz w:val="24"/>
        </w:rPr>
      </w:pPr>
    </w:p>
    <w:p w14:paraId="7B3269FA">
      <w:pPr>
        <w:pStyle w:val="6"/>
        <w:spacing w:before="7"/>
        <w:rPr>
          <w:sz w:val="24"/>
        </w:rPr>
      </w:pPr>
    </w:p>
    <w:p w14:paraId="3928C891">
      <w:pPr>
        <w:pStyle w:val="6"/>
        <w:spacing w:before="7"/>
        <w:rPr>
          <w:sz w:val="24"/>
        </w:rPr>
      </w:pPr>
    </w:p>
    <w:p w14:paraId="7CA51260">
      <w:pPr>
        <w:spacing w:before="0"/>
        <w:ind w:left="494" w:right="0" w:firstLine="0"/>
        <w:jc w:val="left"/>
        <w:rPr>
          <w:b/>
          <w:sz w:val="32"/>
        </w:rPr>
      </w:pPr>
    </w:p>
    <w:p w14:paraId="597CAD1F">
      <w:pPr>
        <w:spacing w:before="0"/>
        <w:ind w:left="494" w:right="0" w:firstLine="0"/>
        <w:jc w:val="left"/>
        <w:rPr>
          <w:b/>
          <w:sz w:val="32"/>
        </w:rPr>
      </w:pPr>
    </w:p>
    <w:p w14:paraId="0D026E86">
      <w:pPr>
        <w:spacing w:before="0"/>
        <w:ind w:left="494" w:right="0" w:firstLine="0"/>
        <w:jc w:val="left"/>
        <w:rPr>
          <w:b/>
          <w:sz w:val="32"/>
        </w:rPr>
      </w:pPr>
    </w:p>
    <w:p w14:paraId="3E0220E3">
      <w:pPr>
        <w:spacing w:before="0"/>
        <w:ind w:left="494" w:right="0" w:firstLine="0"/>
        <w:jc w:val="left"/>
        <w:rPr>
          <w:b/>
          <w:sz w:val="32"/>
        </w:rPr>
      </w:pPr>
      <w:r>
        <w:rPr>
          <w:b/>
          <w:sz w:val="32"/>
        </w:rPr>
        <w:t>View:</w:t>
      </w:r>
    </w:p>
    <w:p w14:paraId="3F0157DC">
      <w:pPr>
        <w:pStyle w:val="6"/>
        <w:spacing w:before="10"/>
        <w:rPr>
          <w:b/>
        </w:rPr>
      </w:pPr>
    </w:p>
    <w:p w14:paraId="6A435A88">
      <w:pPr>
        <w:pStyle w:val="13"/>
        <w:numPr>
          <w:ilvl w:val="0"/>
          <w:numId w:val="17"/>
        </w:numPr>
        <w:tabs>
          <w:tab w:val="left" w:pos="1213"/>
          <w:tab w:val="left" w:pos="1215"/>
          <w:tab w:val="clear" w:pos="113"/>
        </w:tabs>
        <w:spacing w:before="0" w:after="0" w:line="276" w:lineRule="auto"/>
        <w:ind w:left="420" w:leftChars="191" w:right="839" w:rightChars="0" w:firstLine="0" w:firstLineChars="0"/>
        <w:jc w:val="both"/>
        <w:rPr>
          <w:sz w:val="28"/>
        </w:rPr>
      </w:pPr>
      <w:r>
        <w:rPr>
          <w:rFonts w:hint="default"/>
          <w:b/>
          <w:sz w:val="28"/>
          <w:lang w:val="en-US"/>
        </w:rPr>
        <w:t>Entity Recognition view</w:t>
      </w:r>
      <w:r>
        <w:rPr>
          <w:b/>
          <w:sz w:val="28"/>
        </w:rPr>
        <w:t>:</w:t>
      </w:r>
      <w:r>
        <w:rPr>
          <w:b/>
          <w:spacing w:val="1"/>
          <w:sz w:val="28"/>
        </w:rPr>
        <w:t xml:space="preserve"> </w:t>
      </w:r>
      <w:r>
        <w:rPr>
          <w:sz w:val="28"/>
        </w:rPr>
        <w:t>This</w:t>
      </w:r>
      <w:r>
        <w:rPr>
          <w:spacing w:val="1"/>
          <w:sz w:val="28"/>
        </w:rPr>
        <w:t xml:space="preserve"> </w:t>
      </w:r>
      <w:r>
        <w:rPr>
          <w:sz w:val="28"/>
        </w:rPr>
        <w:t>component</w:t>
      </w:r>
      <w:r>
        <w:rPr>
          <w:spacing w:val="1"/>
          <w:sz w:val="28"/>
        </w:rPr>
        <w:t xml:space="preserve"> </w:t>
      </w:r>
      <w:r>
        <w:rPr>
          <w:sz w:val="28"/>
        </w:rPr>
        <w:t>displays</w:t>
      </w:r>
      <w:r>
        <w:rPr>
          <w:spacing w:val="1"/>
          <w:sz w:val="28"/>
        </w:rPr>
        <w:t xml:space="preserve"> </w:t>
      </w:r>
      <w:r>
        <w:rPr>
          <w:sz w:val="28"/>
        </w:rPr>
        <w:t>the</w:t>
      </w:r>
      <w:r>
        <w:rPr>
          <w:spacing w:val="1"/>
          <w:sz w:val="28"/>
        </w:rPr>
        <w:t xml:space="preserve"> </w:t>
      </w:r>
      <w:r>
        <w:rPr>
          <w:rFonts w:hint="default"/>
          <w:spacing w:val="1"/>
          <w:sz w:val="28"/>
          <w:lang w:val="en-US"/>
        </w:rPr>
        <w:t>entity recognition data along with token representation</w:t>
      </w:r>
      <w:r>
        <w:rPr>
          <w:sz w:val="28"/>
        </w:rPr>
        <w:t>.</w:t>
      </w:r>
      <w:r>
        <w:rPr>
          <w:spacing w:val="1"/>
          <w:sz w:val="28"/>
        </w:rPr>
        <w:t xml:space="preserve"> </w:t>
      </w:r>
      <w:r>
        <w:rPr>
          <w:sz w:val="28"/>
        </w:rPr>
        <w:t>It</w:t>
      </w:r>
      <w:r>
        <w:rPr>
          <w:spacing w:val="1"/>
          <w:sz w:val="28"/>
        </w:rPr>
        <w:t xml:space="preserve"> </w:t>
      </w:r>
      <w:r>
        <w:rPr>
          <w:sz w:val="28"/>
        </w:rPr>
        <w:t>has</w:t>
      </w:r>
      <w:r>
        <w:rPr>
          <w:spacing w:val="1"/>
          <w:sz w:val="28"/>
        </w:rPr>
        <w:t xml:space="preserve"> </w:t>
      </w:r>
      <w:r>
        <w:rPr>
          <w:sz w:val="28"/>
        </w:rPr>
        <w:t>methods</w:t>
      </w:r>
      <w:r>
        <w:rPr>
          <w:spacing w:val="1"/>
          <w:sz w:val="28"/>
        </w:rPr>
        <w:t xml:space="preserve"> </w:t>
      </w:r>
      <w:r>
        <w:rPr>
          <w:sz w:val="28"/>
        </w:rPr>
        <w:t>for</w:t>
      </w:r>
      <w:r>
        <w:rPr>
          <w:rFonts w:hint="default"/>
          <w:sz w:val="28"/>
          <w:lang w:val="en-US"/>
        </w:rPr>
        <w:t xml:space="preserve"> </w:t>
      </w:r>
      <w:r>
        <w:rPr>
          <w:sz w:val="28"/>
        </w:rPr>
        <w:t>get tokenization</w:t>
      </w:r>
      <w:r>
        <w:rPr>
          <w:rFonts w:hint="default"/>
          <w:sz w:val="28"/>
          <w:lang w:val="en-US"/>
        </w:rPr>
        <w:t xml:space="preserve">, </w:t>
      </w:r>
      <w:r>
        <w:rPr>
          <w:sz w:val="28"/>
        </w:rPr>
        <w:t>perform entity recognition.</w:t>
      </w:r>
    </w:p>
    <w:p w14:paraId="2D2A29A7">
      <w:pPr>
        <w:pStyle w:val="13"/>
        <w:numPr>
          <w:ilvl w:val="0"/>
          <w:numId w:val="17"/>
        </w:numPr>
        <w:tabs>
          <w:tab w:val="left" w:pos="1213"/>
          <w:tab w:val="left" w:pos="1215"/>
          <w:tab w:val="clear" w:pos="113"/>
        </w:tabs>
        <w:spacing w:before="0" w:after="0" w:line="276" w:lineRule="auto"/>
        <w:ind w:left="420" w:leftChars="191" w:right="839" w:rightChars="0" w:firstLine="0" w:firstLineChars="0"/>
        <w:jc w:val="both"/>
        <w:rPr>
          <w:rFonts w:hint="default" w:ascii="Times New Roman" w:hAnsi="Times New Roman" w:cs="Times New Roman"/>
          <w:b/>
          <w:spacing w:val="-14"/>
          <w:sz w:val="28"/>
        </w:rPr>
      </w:pPr>
      <w:r>
        <w:rPr>
          <w:rFonts w:hint="default"/>
          <w:b/>
          <w:sz w:val="28"/>
          <w:lang w:val="en-US"/>
        </w:rPr>
        <w:t xml:space="preserve">Anomaly Detection and Profiling View: </w:t>
      </w:r>
      <w:r>
        <w:rPr>
          <w:rFonts w:hint="default"/>
          <w:sz w:val="28"/>
          <w:lang w:val="en-US"/>
        </w:rPr>
        <w:t>This component displays information related to anomaly detection and profiling  threats. It has methods like perform_anomaly_detection ,Profile_threats, trigger_alert</w:t>
      </w:r>
      <w:r>
        <w:rPr>
          <w:rFonts w:hint="default"/>
          <w:b/>
          <w:sz w:val="28"/>
          <w:lang w:val="en-US"/>
        </w:rPr>
        <w:t>.</w:t>
      </w:r>
    </w:p>
    <w:p w14:paraId="1FE921F0">
      <w:pPr>
        <w:pStyle w:val="13"/>
        <w:numPr>
          <w:ilvl w:val="0"/>
          <w:numId w:val="17"/>
        </w:numPr>
        <w:tabs>
          <w:tab w:val="left" w:pos="1213"/>
          <w:tab w:val="left" w:pos="1215"/>
          <w:tab w:val="left" w:pos="3211"/>
          <w:tab w:val="left" w:pos="6688"/>
          <w:tab w:val="left" w:pos="10154"/>
          <w:tab w:val="clear" w:pos="113"/>
        </w:tabs>
        <w:spacing w:before="0" w:after="0" w:line="278" w:lineRule="auto"/>
        <w:ind w:left="420" w:leftChars="0" w:right="840" w:rightChars="0" w:firstLine="0" w:firstLineChars="0"/>
        <w:jc w:val="both"/>
        <w:rPr>
          <w:rFonts w:ascii="Symbol" w:hAnsi="Symbol"/>
          <w:sz w:val="20"/>
        </w:rPr>
      </w:pPr>
      <w:r>
        <w:rPr>
          <w:rFonts w:hint="default"/>
          <w:b/>
          <w:sz w:val="28"/>
          <w:lang w:val="en-US"/>
        </w:rPr>
        <w:t>Alert Generator</w:t>
      </w:r>
      <w:r>
        <w:rPr>
          <w:b/>
          <w:sz w:val="28"/>
        </w:rPr>
        <w:t xml:space="preserve">: </w:t>
      </w:r>
      <w:r>
        <w:rPr>
          <w:sz w:val="28"/>
        </w:rPr>
        <w:t>This component displays</w:t>
      </w:r>
      <w:r>
        <w:rPr>
          <w:rFonts w:hint="default"/>
          <w:sz w:val="28"/>
          <w:lang w:val="en-US"/>
        </w:rPr>
        <w:t xml:space="preserve"> alerts</w:t>
      </w:r>
      <w:r>
        <w:rPr>
          <w:sz w:val="28"/>
        </w:rPr>
        <w:t>. It has methods fo</w:t>
      </w:r>
      <w:r>
        <w:rPr>
          <w:rFonts w:hint="default"/>
          <w:sz w:val="28"/>
          <w:lang w:val="en-US"/>
        </w:rPr>
        <w:t>r trigger_alerts</w:t>
      </w:r>
      <w:r>
        <w:rPr>
          <w:sz w:val="28"/>
        </w:rPr>
        <w:tab/>
      </w:r>
    </w:p>
    <w:p w14:paraId="3206D5C1">
      <w:pPr>
        <w:spacing w:before="1"/>
        <w:ind w:left="494" w:right="0" w:firstLine="0"/>
        <w:jc w:val="left"/>
        <w:rPr>
          <w:b/>
          <w:sz w:val="32"/>
        </w:rPr>
      </w:pPr>
      <w:r>
        <w:rPr>
          <w:b/>
          <w:sz w:val="32"/>
        </w:rPr>
        <w:t>Controller:</w:t>
      </w:r>
    </w:p>
    <w:p w14:paraId="604BE89B">
      <w:pPr>
        <w:pStyle w:val="6"/>
        <w:spacing w:before="9"/>
        <w:rPr>
          <w:b/>
        </w:rPr>
      </w:pPr>
    </w:p>
    <w:p w14:paraId="1FD0211C">
      <w:pPr>
        <w:pStyle w:val="13"/>
        <w:numPr>
          <w:ilvl w:val="0"/>
          <w:numId w:val="5"/>
        </w:numPr>
        <w:tabs>
          <w:tab w:val="left" w:pos="1213"/>
          <w:tab w:val="left" w:pos="1215"/>
        </w:tabs>
        <w:spacing w:before="0" w:after="0" w:line="276" w:lineRule="auto"/>
        <w:ind w:left="494" w:right="841" w:firstLine="0"/>
        <w:jc w:val="both"/>
        <w:rPr>
          <w:rFonts w:ascii="Symbol" w:hAnsi="Symbol"/>
          <w:sz w:val="20"/>
        </w:rPr>
      </w:pPr>
      <w:r>
        <w:rPr>
          <w:rFonts w:hint="default"/>
          <w:b/>
          <w:sz w:val="28"/>
          <w:lang w:val="en-US"/>
        </w:rPr>
        <w:t>Data Input and Handling Controller</w:t>
      </w:r>
      <w:r>
        <w:rPr>
          <w:b/>
          <w:sz w:val="28"/>
        </w:rPr>
        <w:t>:</w:t>
      </w:r>
      <w:r>
        <w:rPr>
          <w:b/>
          <w:spacing w:val="1"/>
          <w:sz w:val="28"/>
        </w:rPr>
        <w:t xml:space="preserve"> </w:t>
      </w:r>
      <w:r>
        <w:rPr>
          <w:sz w:val="28"/>
        </w:rPr>
        <w:t>This</w:t>
      </w:r>
      <w:r>
        <w:rPr>
          <w:spacing w:val="1"/>
          <w:sz w:val="28"/>
        </w:rPr>
        <w:t xml:space="preserve"> </w:t>
      </w:r>
      <w:r>
        <w:rPr>
          <w:sz w:val="28"/>
        </w:rPr>
        <w:t>component</w:t>
      </w:r>
      <w:r>
        <w:rPr>
          <w:spacing w:val="1"/>
          <w:sz w:val="28"/>
        </w:rPr>
        <w:t xml:space="preserve"> </w:t>
      </w:r>
      <w:r>
        <w:rPr>
          <w:sz w:val="28"/>
        </w:rPr>
        <w:t>handles</w:t>
      </w:r>
      <w:r>
        <w:rPr>
          <w:spacing w:val="1"/>
          <w:sz w:val="28"/>
        </w:rPr>
        <w:t xml:space="preserve"> </w:t>
      </w:r>
      <w:r>
        <w:rPr>
          <w:sz w:val="28"/>
        </w:rPr>
        <w:t>user</w:t>
      </w:r>
      <w:r>
        <w:rPr>
          <w:spacing w:val="1"/>
          <w:sz w:val="28"/>
        </w:rPr>
        <w:t xml:space="preserve"> </w:t>
      </w:r>
      <w:r>
        <w:rPr>
          <w:sz w:val="28"/>
        </w:rPr>
        <w:t>interactions</w:t>
      </w:r>
      <w:r>
        <w:rPr>
          <w:spacing w:val="1"/>
          <w:sz w:val="28"/>
        </w:rPr>
        <w:t xml:space="preserve"> </w:t>
      </w:r>
      <w:r>
        <w:rPr>
          <w:sz w:val="28"/>
        </w:rPr>
        <w:t>related</w:t>
      </w:r>
      <w:r>
        <w:rPr>
          <w:spacing w:val="1"/>
          <w:sz w:val="28"/>
        </w:rPr>
        <w:t xml:space="preserve"> </w:t>
      </w:r>
      <w:r>
        <w:rPr>
          <w:sz w:val="28"/>
        </w:rPr>
        <w:t>to</w:t>
      </w:r>
      <w:r>
        <w:rPr>
          <w:spacing w:val="1"/>
          <w:sz w:val="28"/>
        </w:rPr>
        <w:t xml:space="preserve"> </w:t>
      </w:r>
      <w:r>
        <w:rPr>
          <w:sz w:val="28"/>
        </w:rPr>
        <w:t xml:space="preserve">the </w:t>
      </w:r>
      <w:r>
        <w:rPr>
          <w:rFonts w:hint="default"/>
          <w:sz w:val="28"/>
          <w:lang w:val="en-US"/>
        </w:rPr>
        <w:t xml:space="preserve"> data handling </w:t>
      </w:r>
      <w:r>
        <w:rPr>
          <w:sz w:val="28"/>
        </w:rPr>
        <w:t>.</w:t>
      </w:r>
      <w:r>
        <w:rPr>
          <w:spacing w:val="1"/>
          <w:sz w:val="28"/>
        </w:rPr>
        <w:t xml:space="preserve"> </w:t>
      </w:r>
      <w:r>
        <w:rPr>
          <w:sz w:val="28"/>
        </w:rPr>
        <w:t>It</w:t>
      </w:r>
      <w:r>
        <w:rPr>
          <w:spacing w:val="1"/>
          <w:sz w:val="28"/>
        </w:rPr>
        <w:t xml:space="preserve"> </w:t>
      </w:r>
      <w:r>
        <w:rPr>
          <w:sz w:val="28"/>
        </w:rPr>
        <w:t>has</w:t>
      </w:r>
      <w:r>
        <w:rPr>
          <w:spacing w:val="1"/>
          <w:sz w:val="28"/>
        </w:rPr>
        <w:t xml:space="preserve"> </w:t>
      </w:r>
      <w:r>
        <w:rPr>
          <w:sz w:val="28"/>
        </w:rPr>
        <w:t>methods</w:t>
      </w:r>
      <w:r>
        <w:rPr>
          <w:spacing w:val="1"/>
          <w:sz w:val="28"/>
        </w:rPr>
        <w:t xml:space="preserve"> </w:t>
      </w:r>
      <w:r>
        <w:rPr>
          <w:sz w:val="28"/>
        </w:rPr>
        <w:t>for</w:t>
      </w:r>
      <w:r>
        <w:rPr>
          <w:spacing w:val="1"/>
          <w:sz w:val="28"/>
        </w:rPr>
        <w:t xml:space="preserve"> </w:t>
      </w:r>
      <w:r>
        <w:rPr>
          <w:rFonts w:hint="default"/>
          <w:spacing w:val="1"/>
          <w:sz w:val="28"/>
          <w:lang w:val="en-US"/>
        </w:rPr>
        <w:t>processing collected data</w:t>
      </w:r>
      <w:r>
        <w:rPr>
          <w:sz w:val="28"/>
        </w:rPr>
        <w:t>,</w:t>
      </w:r>
      <w:r>
        <w:rPr>
          <w:spacing w:val="1"/>
          <w:sz w:val="28"/>
        </w:rPr>
        <w:t xml:space="preserve"> </w:t>
      </w:r>
      <w:r>
        <w:rPr>
          <w:rFonts w:hint="default"/>
          <w:spacing w:val="1"/>
          <w:sz w:val="28"/>
          <w:lang w:val="en-US"/>
        </w:rPr>
        <w:t xml:space="preserve">data null prediction </w:t>
      </w:r>
    </w:p>
    <w:p w14:paraId="57377E7C">
      <w:pPr>
        <w:pStyle w:val="13"/>
        <w:numPr>
          <w:ilvl w:val="0"/>
          <w:numId w:val="5"/>
        </w:numPr>
        <w:tabs>
          <w:tab w:val="left" w:pos="1213"/>
          <w:tab w:val="left" w:pos="1215"/>
        </w:tabs>
        <w:spacing w:before="0" w:after="0" w:line="276" w:lineRule="auto"/>
        <w:ind w:left="494" w:right="836" w:firstLine="0"/>
        <w:jc w:val="both"/>
        <w:rPr>
          <w:rFonts w:hint="default" w:ascii="Times New Roman" w:hAnsi="Times New Roman" w:cs="Times New Roman"/>
          <w:b/>
          <w:spacing w:val="-14"/>
          <w:sz w:val="28"/>
        </w:rPr>
      </w:pPr>
      <w:r>
        <w:rPr>
          <w:rFonts w:hint="default"/>
          <w:b/>
          <w:sz w:val="28"/>
          <w:lang w:val="en-US"/>
        </w:rPr>
        <w:t>Model Training and Testing Controller</w:t>
      </w:r>
      <w:r>
        <w:rPr>
          <w:b/>
          <w:sz w:val="28"/>
        </w:rPr>
        <w:t>:</w:t>
      </w:r>
      <w:r>
        <w:rPr>
          <w:b/>
          <w:spacing w:val="-9"/>
          <w:sz w:val="28"/>
        </w:rPr>
        <w:t xml:space="preserve"> </w:t>
      </w:r>
      <w:r>
        <w:rPr>
          <w:sz w:val="28"/>
        </w:rPr>
        <w:t>This</w:t>
      </w:r>
      <w:r>
        <w:rPr>
          <w:spacing w:val="-8"/>
          <w:sz w:val="28"/>
        </w:rPr>
        <w:t xml:space="preserve"> </w:t>
      </w:r>
      <w:r>
        <w:rPr>
          <w:sz w:val="28"/>
        </w:rPr>
        <w:t>component</w:t>
      </w:r>
      <w:r>
        <w:rPr>
          <w:spacing w:val="-5"/>
          <w:sz w:val="28"/>
        </w:rPr>
        <w:t xml:space="preserve"> </w:t>
      </w:r>
      <w:r>
        <w:rPr>
          <w:sz w:val="28"/>
        </w:rPr>
        <w:t>handles</w:t>
      </w:r>
      <w:r>
        <w:rPr>
          <w:spacing w:val="-8"/>
          <w:sz w:val="28"/>
        </w:rPr>
        <w:t xml:space="preserve"> </w:t>
      </w:r>
      <w:r>
        <w:rPr>
          <w:sz w:val="28"/>
        </w:rPr>
        <w:t>user</w:t>
      </w:r>
      <w:r>
        <w:rPr>
          <w:spacing w:val="-7"/>
          <w:sz w:val="28"/>
        </w:rPr>
        <w:t xml:space="preserve"> </w:t>
      </w:r>
      <w:r>
        <w:rPr>
          <w:sz w:val="28"/>
        </w:rPr>
        <w:t>interactions</w:t>
      </w:r>
      <w:r>
        <w:rPr>
          <w:spacing w:val="-7"/>
          <w:sz w:val="28"/>
        </w:rPr>
        <w:t xml:space="preserve"> </w:t>
      </w:r>
      <w:r>
        <w:rPr>
          <w:sz w:val="28"/>
        </w:rPr>
        <w:t>related</w:t>
      </w:r>
      <w:r>
        <w:rPr>
          <w:spacing w:val="-10"/>
          <w:sz w:val="28"/>
        </w:rPr>
        <w:t xml:space="preserve"> </w:t>
      </w:r>
      <w:r>
        <w:rPr>
          <w:sz w:val="28"/>
        </w:rPr>
        <w:t>to</w:t>
      </w:r>
      <w:r>
        <w:rPr>
          <w:spacing w:val="-10"/>
          <w:sz w:val="28"/>
        </w:rPr>
        <w:t xml:space="preserve"> </w:t>
      </w:r>
      <w:r>
        <w:rPr>
          <w:rFonts w:hint="default"/>
          <w:spacing w:val="-10"/>
          <w:sz w:val="28"/>
          <w:lang w:val="en-US"/>
        </w:rPr>
        <w:t>model training and testing</w:t>
      </w:r>
      <w:r>
        <w:rPr>
          <w:sz w:val="28"/>
        </w:rPr>
        <w:t>.</w:t>
      </w:r>
      <w:r>
        <w:rPr>
          <w:spacing w:val="-7"/>
          <w:sz w:val="28"/>
        </w:rPr>
        <w:t xml:space="preserve"> </w:t>
      </w:r>
      <w:r>
        <w:rPr>
          <w:sz w:val="28"/>
        </w:rPr>
        <w:t>It</w:t>
      </w:r>
      <w:r>
        <w:rPr>
          <w:spacing w:val="-68"/>
          <w:sz w:val="28"/>
        </w:rPr>
        <w:t xml:space="preserve"> </w:t>
      </w:r>
      <w:r>
        <w:rPr>
          <w:sz w:val="28"/>
        </w:rPr>
        <w:t>has</w:t>
      </w:r>
      <w:r>
        <w:rPr>
          <w:spacing w:val="1"/>
          <w:sz w:val="28"/>
        </w:rPr>
        <w:t xml:space="preserve"> </w:t>
      </w:r>
      <w:r>
        <w:rPr>
          <w:sz w:val="28"/>
        </w:rPr>
        <w:t>methods</w:t>
      </w:r>
      <w:r>
        <w:rPr>
          <w:spacing w:val="1"/>
          <w:sz w:val="28"/>
        </w:rPr>
        <w:t xml:space="preserve"> </w:t>
      </w:r>
      <w:r>
        <w:rPr>
          <w:sz w:val="28"/>
        </w:rPr>
        <w:t>for</w:t>
      </w:r>
      <w:r>
        <w:rPr>
          <w:rFonts w:hint="default"/>
          <w:sz w:val="28"/>
          <w:lang w:val="en-US"/>
        </w:rPr>
        <w:t xml:space="preserve"> train model with profiling data, test and validation accuracy and perform clustering</w:t>
      </w:r>
    </w:p>
    <w:p w14:paraId="00684D41">
      <w:pPr>
        <w:spacing w:before="0"/>
        <w:ind w:left="494" w:right="0" w:firstLine="0"/>
        <w:jc w:val="left"/>
        <w:rPr>
          <w:b/>
          <w:sz w:val="32"/>
        </w:rPr>
      </w:pPr>
    </w:p>
    <w:p w14:paraId="6D1043AC">
      <w:pPr>
        <w:spacing w:before="0"/>
        <w:ind w:left="494" w:right="0" w:firstLine="0"/>
        <w:jc w:val="left"/>
        <w:rPr>
          <w:b/>
          <w:sz w:val="32"/>
        </w:rPr>
      </w:pPr>
    </w:p>
    <w:p w14:paraId="2A186080">
      <w:pPr>
        <w:spacing w:before="0"/>
        <w:ind w:left="494" w:right="0" w:firstLine="0"/>
        <w:jc w:val="left"/>
        <w:rPr>
          <w:b/>
          <w:sz w:val="32"/>
        </w:rPr>
      </w:pPr>
      <w:r>
        <w:rPr>
          <w:b/>
          <w:sz w:val="32"/>
        </w:rPr>
        <w:t>Relationships:</w:t>
      </w:r>
    </w:p>
    <w:p w14:paraId="67B9B887">
      <w:pPr>
        <w:pStyle w:val="6"/>
        <w:spacing w:before="279"/>
        <w:ind w:left="494"/>
      </w:pPr>
      <w:r>
        <w:t>The</w:t>
      </w:r>
      <w:r>
        <w:rPr>
          <w:spacing w:val="-5"/>
        </w:rPr>
        <w:t xml:space="preserve"> </w:t>
      </w:r>
      <w:r>
        <w:t>Model,</w:t>
      </w:r>
      <w:r>
        <w:rPr>
          <w:spacing w:val="-2"/>
        </w:rPr>
        <w:t xml:space="preserve"> </w:t>
      </w:r>
      <w:r>
        <w:t>View,</w:t>
      </w:r>
      <w:r>
        <w:rPr>
          <w:spacing w:val="-3"/>
        </w:rPr>
        <w:t xml:space="preserve"> </w:t>
      </w:r>
      <w:r>
        <w:t>and</w:t>
      </w:r>
      <w:r>
        <w:rPr>
          <w:spacing w:val="-5"/>
        </w:rPr>
        <w:t xml:space="preserve"> </w:t>
      </w:r>
      <w:r>
        <w:t>Controller</w:t>
      </w:r>
      <w:r>
        <w:rPr>
          <w:spacing w:val="-6"/>
        </w:rPr>
        <w:t xml:space="preserve"> </w:t>
      </w:r>
      <w:r>
        <w:t>components interact</w:t>
      </w:r>
      <w:r>
        <w:rPr>
          <w:spacing w:val="-5"/>
        </w:rPr>
        <w:t xml:space="preserve"> </w:t>
      </w:r>
      <w:r>
        <w:t>as</w:t>
      </w:r>
      <w:r>
        <w:rPr>
          <w:spacing w:val="-4"/>
        </w:rPr>
        <w:t xml:space="preserve"> </w:t>
      </w:r>
      <w:r>
        <w:t>follows:</w:t>
      </w:r>
    </w:p>
    <w:p w14:paraId="5176594A">
      <w:pPr>
        <w:pStyle w:val="6"/>
        <w:spacing w:before="7"/>
        <w:rPr>
          <w:sz w:val="24"/>
        </w:rPr>
      </w:pPr>
    </w:p>
    <w:p w14:paraId="591CDF37">
      <w:pPr>
        <w:pStyle w:val="13"/>
        <w:numPr>
          <w:ilvl w:val="0"/>
          <w:numId w:val="5"/>
        </w:numPr>
        <w:tabs>
          <w:tab w:val="left" w:pos="1213"/>
          <w:tab w:val="left" w:pos="1215"/>
        </w:tabs>
        <w:spacing w:before="0" w:after="0" w:line="322" w:lineRule="exact"/>
        <w:ind w:left="1214" w:right="0" w:hanging="721"/>
        <w:jc w:val="left"/>
        <w:rPr>
          <w:rFonts w:ascii="Symbol" w:hAnsi="Symbol"/>
          <w:sz w:val="20"/>
        </w:rPr>
      </w:pPr>
      <w:r>
        <w:rPr>
          <w:sz w:val="28"/>
        </w:rPr>
        <w:t>The</w:t>
      </w:r>
      <w:r>
        <w:rPr>
          <w:spacing w:val="-3"/>
          <w:sz w:val="28"/>
        </w:rPr>
        <w:t xml:space="preserve"> </w:t>
      </w:r>
      <w:r>
        <w:rPr>
          <w:sz w:val="28"/>
        </w:rPr>
        <w:t>Model</w:t>
      </w:r>
      <w:r>
        <w:rPr>
          <w:spacing w:val="-8"/>
          <w:sz w:val="28"/>
        </w:rPr>
        <w:t xml:space="preserve"> </w:t>
      </w:r>
      <w:r>
        <w:rPr>
          <w:sz w:val="28"/>
        </w:rPr>
        <w:t>provides</w:t>
      </w:r>
      <w:r>
        <w:rPr>
          <w:spacing w:val="-2"/>
          <w:sz w:val="28"/>
        </w:rPr>
        <w:t xml:space="preserve"> </w:t>
      </w:r>
      <w:r>
        <w:rPr>
          <w:sz w:val="28"/>
        </w:rPr>
        <w:t>data</w:t>
      </w:r>
      <w:r>
        <w:rPr>
          <w:spacing w:val="-3"/>
          <w:sz w:val="28"/>
        </w:rPr>
        <w:t xml:space="preserve"> </w:t>
      </w:r>
      <w:r>
        <w:rPr>
          <w:sz w:val="28"/>
        </w:rPr>
        <w:t>and</w:t>
      </w:r>
      <w:r>
        <w:rPr>
          <w:spacing w:val="2"/>
          <w:sz w:val="28"/>
        </w:rPr>
        <w:t xml:space="preserve"> </w:t>
      </w:r>
      <w:r>
        <w:rPr>
          <w:sz w:val="28"/>
        </w:rPr>
        <w:t>logic</w:t>
      </w:r>
      <w:r>
        <w:rPr>
          <w:spacing w:val="-3"/>
          <w:sz w:val="28"/>
        </w:rPr>
        <w:t xml:space="preserve"> </w:t>
      </w:r>
      <w:r>
        <w:rPr>
          <w:sz w:val="28"/>
        </w:rPr>
        <w:t>to</w:t>
      </w:r>
      <w:r>
        <w:rPr>
          <w:spacing w:val="-4"/>
          <w:sz w:val="28"/>
        </w:rPr>
        <w:t xml:space="preserve"> </w:t>
      </w:r>
      <w:r>
        <w:rPr>
          <w:sz w:val="28"/>
        </w:rPr>
        <w:t>the</w:t>
      </w:r>
      <w:r>
        <w:rPr>
          <w:spacing w:val="-2"/>
          <w:sz w:val="28"/>
        </w:rPr>
        <w:t xml:space="preserve"> </w:t>
      </w:r>
      <w:r>
        <w:rPr>
          <w:sz w:val="28"/>
        </w:rPr>
        <w:t>Controller.</w:t>
      </w:r>
    </w:p>
    <w:p w14:paraId="668C0F8E">
      <w:pPr>
        <w:pStyle w:val="13"/>
        <w:numPr>
          <w:ilvl w:val="0"/>
          <w:numId w:val="5"/>
        </w:numPr>
        <w:tabs>
          <w:tab w:val="left" w:pos="1213"/>
          <w:tab w:val="left" w:pos="1215"/>
        </w:tabs>
        <w:spacing w:before="0" w:after="0" w:line="240" w:lineRule="auto"/>
        <w:ind w:left="494" w:right="847" w:firstLine="0"/>
        <w:jc w:val="left"/>
        <w:rPr>
          <w:rFonts w:ascii="Symbol" w:hAnsi="Symbol"/>
          <w:sz w:val="20"/>
        </w:rPr>
      </w:pPr>
      <w:r>
        <w:rPr>
          <w:sz w:val="28"/>
        </w:rPr>
        <w:t>The</w:t>
      </w:r>
      <w:r>
        <w:rPr>
          <w:spacing w:val="60"/>
          <w:sz w:val="28"/>
        </w:rPr>
        <w:t xml:space="preserve"> </w:t>
      </w:r>
      <w:r>
        <w:rPr>
          <w:sz w:val="28"/>
        </w:rPr>
        <w:t>Controller</w:t>
      </w:r>
      <w:r>
        <w:rPr>
          <w:spacing w:val="62"/>
          <w:sz w:val="28"/>
        </w:rPr>
        <w:t xml:space="preserve"> </w:t>
      </w:r>
      <w:r>
        <w:rPr>
          <w:sz w:val="28"/>
        </w:rPr>
        <w:t>receives</w:t>
      </w:r>
      <w:r>
        <w:rPr>
          <w:spacing w:val="61"/>
          <w:sz w:val="28"/>
        </w:rPr>
        <w:t xml:space="preserve"> </w:t>
      </w:r>
      <w:r>
        <w:rPr>
          <w:sz w:val="28"/>
        </w:rPr>
        <w:t>user</w:t>
      </w:r>
      <w:r>
        <w:rPr>
          <w:spacing w:val="62"/>
          <w:sz w:val="28"/>
        </w:rPr>
        <w:t xml:space="preserve"> </w:t>
      </w:r>
      <w:r>
        <w:rPr>
          <w:sz w:val="28"/>
        </w:rPr>
        <w:t>input</w:t>
      </w:r>
      <w:r>
        <w:rPr>
          <w:spacing w:val="63"/>
          <w:sz w:val="28"/>
        </w:rPr>
        <w:t xml:space="preserve"> </w:t>
      </w:r>
      <w:r>
        <w:rPr>
          <w:sz w:val="28"/>
        </w:rPr>
        <w:t>from</w:t>
      </w:r>
      <w:r>
        <w:rPr>
          <w:spacing w:val="58"/>
          <w:sz w:val="28"/>
        </w:rPr>
        <w:t xml:space="preserve"> </w:t>
      </w:r>
      <w:r>
        <w:rPr>
          <w:sz w:val="28"/>
        </w:rPr>
        <w:t>the</w:t>
      </w:r>
      <w:r>
        <w:rPr>
          <w:spacing w:val="61"/>
          <w:sz w:val="28"/>
        </w:rPr>
        <w:t xml:space="preserve"> </w:t>
      </w:r>
      <w:r>
        <w:rPr>
          <w:sz w:val="28"/>
        </w:rPr>
        <w:t>View</w:t>
      </w:r>
      <w:r>
        <w:rPr>
          <w:spacing w:val="59"/>
          <w:sz w:val="28"/>
        </w:rPr>
        <w:t xml:space="preserve"> </w:t>
      </w:r>
      <w:r>
        <w:rPr>
          <w:sz w:val="28"/>
        </w:rPr>
        <w:t>and</w:t>
      </w:r>
      <w:r>
        <w:rPr>
          <w:spacing w:val="63"/>
          <w:sz w:val="28"/>
        </w:rPr>
        <w:t xml:space="preserve"> </w:t>
      </w:r>
      <w:r>
        <w:rPr>
          <w:sz w:val="28"/>
        </w:rPr>
        <w:t>manipulates</w:t>
      </w:r>
      <w:r>
        <w:rPr>
          <w:spacing w:val="61"/>
          <w:sz w:val="28"/>
        </w:rPr>
        <w:t xml:space="preserve"> </w:t>
      </w:r>
      <w:r>
        <w:rPr>
          <w:sz w:val="28"/>
        </w:rPr>
        <w:t>the</w:t>
      </w:r>
      <w:r>
        <w:rPr>
          <w:spacing w:val="60"/>
          <w:sz w:val="28"/>
        </w:rPr>
        <w:t xml:space="preserve"> </w:t>
      </w:r>
      <w:r>
        <w:rPr>
          <w:sz w:val="28"/>
        </w:rPr>
        <w:t>Model</w:t>
      </w:r>
      <w:r>
        <w:rPr>
          <w:spacing w:val="-67"/>
          <w:sz w:val="28"/>
        </w:rPr>
        <w:t xml:space="preserve"> </w:t>
      </w:r>
      <w:r>
        <w:rPr>
          <w:sz w:val="28"/>
        </w:rPr>
        <w:t>accordingly</w:t>
      </w:r>
      <w:r>
        <w:rPr>
          <w:spacing w:val="-4"/>
          <w:sz w:val="28"/>
        </w:rPr>
        <w:t xml:space="preserve"> </w:t>
      </w:r>
      <w:r>
        <w:rPr>
          <w:sz w:val="28"/>
        </w:rPr>
        <w:t>(e.g.,</w:t>
      </w:r>
      <w:r>
        <w:rPr>
          <w:spacing w:val="4"/>
          <w:sz w:val="28"/>
        </w:rPr>
        <w:t xml:space="preserve"> </w:t>
      </w:r>
      <w:r>
        <w:rPr>
          <w:sz w:val="28"/>
        </w:rPr>
        <w:t>adding</w:t>
      </w:r>
      <w:r>
        <w:rPr>
          <w:spacing w:val="-3"/>
          <w:sz w:val="28"/>
        </w:rPr>
        <w:t xml:space="preserve"> </w:t>
      </w:r>
      <w:r>
        <w:rPr>
          <w:sz w:val="28"/>
        </w:rPr>
        <w:t>a</w:t>
      </w:r>
      <w:r>
        <w:rPr>
          <w:spacing w:val="6"/>
          <w:sz w:val="28"/>
        </w:rPr>
        <w:t xml:space="preserve"> </w:t>
      </w:r>
      <w:r>
        <w:rPr>
          <w:sz w:val="28"/>
        </w:rPr>
        <w:t>new</w:t>
      </w:r>
      <w:r>
        <w:rPr>
          <w:spacing w:val="2"/>
          <w:sz w:val="28"/>
        </w:rPr>
        <w:t xml:space="preserve"> </w:t>
      </w:r>
      <w:r>
        <w:rPr>
          <w:sz w:val="28"/>
        </w:rPr>
        <w:t>event).</w:t>
      </w:r>
    </w:p>
    <w:p w14:paraId="17580027">
      <w:pPr>
        <w:pStyle w:val="13"/>
        <w:numPr>
          <w:ilvl w:val="0"/>
          <w:numId w:val="5"/>
        </w:numPr>
        <w:tabs>
          <w:tab w:val="left" w:pos="1213"/>
          <w:tab w:val="left" w:pos="1215"/>
        </w:tabs>
        <w:spacing w:before="0" w:after="0" w:line="240" w:lineRule="auto"/>
        <w:ind w:left="494" w:right="849" w:firstLine="0"/>
        <w:jc w:val="left"/>
        <w:rPr>
          <w:rFonts w:ascii="Symbol" w:hAnsi="Symbol"/>
          <w:sz w:val="20"/>
        </w:rPr>
      </w:pPr>
      <w:r>
        <w:rPr>
          <w:sz w:val="28"/>
        </w:rPr>
        <w:t>The</w:t>
      </w:r>
      <w:r>
        <w:rPr>
          <w:spacing w:val="21"/>
          <w:sz w:val="28"/>
        </w:rPr>
        <w:t xml:space="preserve"> </w:t>
      </w:r>
      <w:r>
        <w:rPr>
          <w:sz w:val="28"/>
        </w:rPr>
        <w:t>Controller</w:t>
      </w:r>
      <w:r>
        <w:rPr>
          <w:spacing w:val="25"/>
          <w:sz w:val="28"/>
        </w:rPr>
        <w:t xml:space="preserve"> </w:t>
      </w:r>
      <w:r>
        <w:rPr>
          <w:sz w:val="28"/>
        </w:rPr>
        <w:t>instructs</w:t>
      </w:r>
      <w:r>
        <w:rPr>
          <w:spacing w:val="22"/>
          <w:sz w:val="28"/>
        </w:rPr>
        <w:t xml:space="preserve"> </w:t>
      </w:r>
      <w:r>
        <w:rPr>
          <w:sz w:val="28"/>
        </w:rPr>
        <w:t>the</w:t>
      </w:r>
      <w:r>
        <w:rPr>
          <w:spacing w:val="22"/>
          <w:sz w:val="28"/>
        </w:rPr>
        <w:t xml:space="preserve"> </w:t>
      </w:r>
      <w:r>
        <w:rPr>
          <w:sz w:val="28"/>
        </w:rPr>
        <w:t>View</w:t>
      </w:r>
      <w:r>
        <w:rPr>
          <w:spacing w:val="22"/>
          <w:sz w:val="28"/>
        </w:rPr>
        <w:t xml:space="preserve"> </w:t>
      </w:r>
      <w:r>
        <w:rPr>
          <w:sz w:val="28"/>
        </w:rPr>
        <w:t>to</w:t>
      </w:r>
      <w:r>
        <w:rPr>
          <w:spacing w:val="26"/>
          <w:sz w:val="28"/>
        </w:rPr>
        <w:t xml:space="preserve"> </w:t>
      </w:r>
      <w:r>
        <w:rPr>
          <w:sz w:val="28"/>
        </w:rPr>
        <w:t>update</w:t>
      </w:r>
      <w:r>
        <w:rPr>
          <w:spacing w:val="22"/>
          <w:sz w:val="28"/>
        </w:rPr>
        <w:t xml:space="preserve"> </w:t>
      </w:r>
      <w:r>
        <w:rPr>
          <w:sz w:val="28"/>
        </w:rPr>
        <w:t>itself</w:t>
      </w:r>
      <w:r>
        <w:rPr>
          <w:spacing w:val="14"/>
          <w:sz w:val="28"/>
        </w:rPr>
        <w:t xml:space="preserve"> </w:t>
      </w:r>
      <w:r>
        <w:rPr>
          <w:sz w:val="28"/>
        </w:rPr>
        <w:t>based</w:t>
      </w:r>
      <w:r>
        <w:rPr>
          <w:spacing w:val="21"/>
          <w:sz w:val="28"/>
        </w:rPr>
        <w:t xml:space="preserve"> </w:t>
      </w:r>
      <w:r>
        <w:rPr>
          <w:sz w:val="28"/>
        </w:rPr>
        <w:t>on</w:t>
      </w:r>
      <w:r>
        <w:rPr>
          <w:spacing w:val="17"/>
          <w:sz w:val="28"/>
        </w:rPr>
        <w:t xml:space="preserve"> </w:t>
      </w:r>
      <w:r>
        <w:rPr>
          <w:sz w:val="28"/>
        </w:rPr>
        <w:t>changes</w:t>
      </w:r>
      <w:r>
        <w:rPr>
          <w:spacing w:val="28"/>
          <w:sz w:val="28"/>
        </w:rPr>
        <w:t xml:space="preserve"> </w:t>
      </w:r>
      <w:r>
        <w:rPr>
          <w:sz w:val="28"/>
        </w:rPr>
        <w:t>in</w:t>
      </w:r>
      <w:r>
        <w:rPr>
          <w:spacing w:val="16"/>
          <w:sz w:val="28"/>
        </w:rPr>
        <w:t xml:space="preserve"> </w:t>
      </w:r>
      <w:r>
        <w:rPr>
          <w:sz w:val="28"/>
        </w:rPr>
        <w:t>the</w:t>
      </w:r>
      <w:r>
        <w:rPr>
          <w:spacing w:val="22"/>
          <w:sz w:val="28"/>
        </w:rPr>
        <w:t xml:space="preserve"> </w:t>
      </w:r>
      <w:r>
        <w:rPr>
          <w:sz w:val="28"/>
        </w:rPr>
        <w:t>Model</w:t>
      </w:r>
      <w:r>
        <w:rPr>
          <w:spacing w:val="-67"/>
          <w:sz w:val="28"/>
        </w:rPr>
        <w:t xml:space="preserve"> </w:t>
      </w:r>
      <w:r>
        <w:rPr>
          <w:sz w:val="28"/>
        </w:rPr>
        <w:t>(e.g.,</w:t>
      </w:r>
      <w:r>
        <w:rPr>
          <w:spacing w:val="3"/>
          <w:sz w:val="28"/>
        </w:rPr>
        <w:t xml:space="preserve"> </w:t>
      </w:r>
      <w:r>
        <w:rPr>
          <w:sz w:val="28"/>
        </w:rPr>
        <w:t>displaying</w:t>
      </w:r>
      <w:r>
        <w:rPr>
          <w:spacing w:val="-4"/>
          <w:sz w:val="28"/>
        </w:rPr>
        <w:t xml:space="preserve"> </w:t>
      </w:r>
      <w:r>
        <w:rPr>
          <w:sz w:val="28"/>
        </w:rPr>
        <w:t>a</w:t>
      </w:r>
      <w:r>
        <w:rPr>
          <w:spacing w:val="7"/>
          <w:sz w:val="28"/>
        </w:rPr>
        <w:t xml:space="preserve"> </w:t>
      </w:r>
      <w:r>
        <w:rPr>
          <w:sz w:val="28"/>
        </w:rPr>
        <w:t>newly</w:t>
      </w:r>
      <w:r>
        <w:rPr>
          <w:spacing w:val="-5"/>
          <w:sz w:val="28"/>
        </w:rPr>
        <w:t xml:space="preserve"> </w:t>
      </w:r>
      <w:r>
        <w:rPr>
          <w:sz w:val="28"/>
        </w:rPr>
        <w:t>added</w:t>
      </w:r>
      <w:r>
        <w:rPr>
          <w:spacing w:val="1"/>
          <w:sz w:val="28"/>
        </w:rPr>
        <w:t xml:space="preserve"> </w:t>
      </w:r>
      <w:r>
        <w:rPr>
          <w:sz w:val="28"/>
        </w:rPr>
        <w:t>event).</w:t>
      </w:r>
    </w:p>
    <w:p w14:paraId="349374C2">
      <w:pPr>
        <w:pStyle w:val="13"/>
        <w:numPr>
          <w:ilvl w:val="0"/>
          <w:numId w:val="5"/>
        </w:numPr>
        <w:tabs>
          <w:tab w:val="left" w:pos="1213"/>
          <w:tab w:val="left" w:pos="1215"/>
        </w:tabs>
        <w:spacing w:before="0" w:after="0" w:line="240" w:lineRule="auto"/>
        <w:ind w:left="494" w:right="849" w:firstLine="0"/>
        <w:jc w:val="left"/>
        <w:rPr>
          <w:rFonts w:ascii="Symbol" w:hAnsi="Symbol"/>
          <w:sz w:val="20"/>
        </w:rPr>
      </w:pPr>
      <w:r>
        <w:rPr>
          <w:sz w:val="28"/>
        </w:rPr>
        <w:t>The</w:t>
      </w:r>
      <w:r>
        <w:rPr>
          <w:spacing w:val="-3"/>
          <w:sz w:val="28"/>
        </w:rPr>
        <w:t xml:space="preserve"> </w:t>
      </w:r>
      <w:r>
        <w:rPr>
          <w:sz w:val="28"/>
        </w:rPr>
        <w:t>View</w:t>
      </w:r>
      <w:r>
        <w:rPr>
          <w:spacing w:val="-3"/>
          <w:sz w:val="28"/>
        </w:rPr>
        <w:t xml:space="preserve"> </w:t>
      </w:r>
      <w:r>
        <w:rPr>
          <w:rFonts w:hint="default"/>
          <w:spacing w:val="-3"/>
          <w:sz w:val="28"/>
          <w:lang w:val="en-US"/>
        </w:rPr>
        <w:t>interacts</w:t>
      </w:r>
      <w:r>
        <w:rPr>
          <w:spacing w:val="-4"/>
          <w:sz w:val="28"/>
        </w:rPr>
        <w:t xml:space="preserve"> </w:t>
      </w:r>
      <w:r>
        <w:rPr>
          <w:sz w:val="28"/>
        </w:rPr>
        <w:t>directly</w:t>
      </w:r>
      <w:r>
        <w:rPr>
          <w:spacing w:val="-9"/>
          <w:sz w:val="28"/>
        </w:rPr>
        <w:t xml:space="preserve"> </w:t>
      </w:r>
      <w:r>
        <w:rPr>
          <w:sz w:val="28"/>
        </w:rPr>
        <w:t>with</w:t>
      </w:r>
      <w:r>
        <w:rPr>
          <w:spacing w:val="-8"/>
          <w:sz w:val="28"/>
        </w:rPr>
        <w:t xml:space="preserve"> </w:t>
      </w:r>
      <w:r>
        <w:rPr>
          <w:sz w:val="28"/>
        </w:rPr>
        <w:t>the</w:t>
      </w:r>
      <w:r>
        <w:rPr>
          <w:spacing w:val="-3"/>
          <w:sz w:val="28"/>
        </w:rPr>
        <w:t xml:space="preserve"> </w:t>
      </w:r>
      <w:r>
        <w:rPr>
          <w:sz w:val="28"/>
        </w:rPr>
        <w:t>Model.</w:t>
      </w:r>
      <w:r>
        <w:rPr>
          <w:spacing w:val="-1"/>
          <w:sz w:val="28"/>
        </w:rPr>
        <w:t xml:space="preserve"> </w:t>
      </w:r>
      <w:r>
        <w:rPr>
          <w:sz w:val="28"/>
        </w:rPr>
        <w:t>It</w:t>
      </w:r>
      <w:r>
        <w:rPr>
          <w:spacing w:val="-4"/>
          <w:sz w:val="28"/>
        </w:rPr>
        <w:t xml:space="preserve"> </w:t>
      </w:r>
      <w:r>
        <w:rPr>
          <w:sz w:val="28"/>
        </w:rPr>
        <w:t>communicates</w:t>
      </w:r>
      <w:r>
        <w:rPr>
          <w:spacing w:val="-1"/>
          <w:sz w:val="28"/>
        </w:rPr>
        <w:t xml:space="preserve"> </w:t>
      </w:r>
      <w:r>
        <w:rPr>
          <w:sz w:val="28"/>
        </w:rPr>
        <w:t>with</w:t>
      </w:r>
      <w:r>
        <w:rPr>
          <w:spacing w:val="-7"/>
          <w:sz w:val="28"/>
        </w:rPr>
        <w:t xml:space="preserve"> </w:t>
      </w:r>
      <w:r>
        <w:rPr>
          <w:sz w:val="28"/>
        </w:rPr>
        <w:t>the</w:t>
      </w:r>
      <w:r>
        <w:rPr>
          <w:spacing w:val="-3"/>
          <w:sz w:val="28"/>
        </w:rPr>
        <w:t xml:space="preserve"> </w:t>
      </w:r>
      <w:r>
        <w:rPr>
          <w:sz w:val="28"/>
        </w:rPr>
        <w:t>Model</w:t>
      </w:r>
      <w:r>
        <w:rPr>
          <w:rFonts w:hint="default"/>
          <w:sz w:val="28"/>
          <w:lang w:val="en-US"/>
        </w:rPr>
        <w:t xml:space="preserve"> </w:t>
      </w:r>
      <w:r>
        <w:rPr>
          <w:sz w:val="28"/>
        </w:rPr>
        <w:t>through</w:t>
      </w:r>
      <w:r>
        <w:rPr>
          <w:spacing w:val="-3"/>
          <w:sz w:val="28"/>
        </w:rPr>
        <w:t xml:space="preserve"> </w:t>
      </w:r>
      <w:r>
        <w:rPr>
          <w:sz w:val="28"/>
        </w:rPr>
        <w:t>the</w:t>
      </w:r>
      <w:r>
        <w:rPr>
          <w:spacing w:val="2"/>
          <w:sz w:val="28"/>
        </w:rPr>
        <w:t xml:space="preserve"> </w:t>
      </w:r>
      <w:r>
        <w:rPr>
          <w:sz w:val="28"/>
        </w:rPr>
        <w:t>Controller.</w:t>
      </w:r>
    </w:p>
    <w:sectPr>
      <w:pgSz w:w="12240" w:h="15840"/>
      <w:pgMar w:top="640" w:right="340" w:bottom="280" w:left="500" w:header="720" w:footer="720" w:gutter="0"/>
      <w:pgBorders w:offsetFrom="page">
        <w:top w:val="single" w:color="000000" w:sz="12" w:space="30"/>
        <w:left w:val="single" w:color="000000" w:sz="12" w:space="30"/>
        <w:bottom w:val="single" w:color="000000" w:sz="12" w:space="30"/>
        <w:right w:val="single" w:color="000000" w:sz="12" w:space="3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72" w:hanging="279"/>
        <w:jc w:val="left"/>
      </w:pPr>
      <w:rPr>
        <w:rFonts w:hint="default" w:ascii="Times New Roman" w:hAnsi="Times New Roman" w:eastAsia="Times New Roman" w:cs="Times New Roman"/>
        <w:b/>
        <w:bCs/>
        <w:w w:val="99"/>
        <w:sz w:val="28"/>
        <w:szCs w:val="28"/>
        <w:lang w:val="en-US" w:eastAsia="en-US" w:bidi="ar-SA"/>
      </w:rPr>
    </w:lvl>
    <w:lvl w:ilvl="1" w:tentative="0">
      <w:start w:val="0"/>
      <w:numFmt w:val="bullet"/>
      <w:lvlText w:val="•"/>
      <w:lvlJc w:val="left"/>
      <w:pPr>
        <w:ind w:left="1842" w:hanging="279"/>
      </w:pPr>
      <w:rPr>
        <w:rFonts w:hint="default"/>
        <w:lang w:val="en-US" w:eastAsia="en-US" w:bidi="ar-SA"/>
      </w:rPr>
    </w:lvl>
    <w:lvl w:ilvl="2" w:tentative="0">
      <w:start w:val="0"/>
      <w:numFmt w:val="bullet"/>
      <w:lvlText w:val="•"/>
      <w:lvlJc w:val="left"/>
      <w:pPr>
        <w:ind w:left="2904" w:hanging="279"/>
      </w:pPr>
      <w:rPr>
        <w:rFonts w:hint="default"/>
        <w:lang w:val="en-US" w:eastAsia="en-US" w:bidi="ar-SA"/>
      </w:rPr>
    </w:lvl>
    <w:lvl w:ilvl="3" w:tentative="0">
      <w:start w:val="0"/>
      <w:numFmt w:val="bullet"/>
      <w:lvlText w:val="•"/>
      <w:lvlJc w:val="left"/>
      <w:pPr>
        <w:ind w:left="3966" w:hanging="279"/>
      </w:pPr>
      <w:rPr>
        <w:rFonts w:hint="default"/>
        <w:lang w:val="en-US" w:eastAsia="en-US" w:bidi="ar-SA"/>
      </w:rPr>
    </w:lvl>
    <w:lvl w:ilvl="4" w:tentative="0">
      <w:start w:val="0"/>
      <w:numFmt w:val="bullet"/>
      <w:lvlText w:val="•"/>
      <w:lvlJc w:val="left"/>
      <w:pPr>
        <w:ind w:left="5028" w:hanging="279"/>
      </w:pPr>
      <w:rPr>
        <w:rFonts w:hint="default"/>
        <w:lang w:val="en-US" w:eastAsia="en-US" w:bidi="ar-SA"/>
      </w:rPr>
    </w:lvl>
    <w:lvl w:ilvl="5" w:tentative="0">
      <w:start w:val="0"/>
      <w:numFmt w:val="bullet"/>
      <w:lvlText w:val="•"/>
      <w:lvlJc w:val="left"/>
      <w:pPr>
        <w:ind w:left="6090" w:hanging="279"/>
      </w:pPr>
      <w:rPr>
        <w:rFonts w:hint="default"/>
        <w:lang w:val="en-US" w:eastAsia="en-US" w:bidi="ar-SA"/>
      </w:rPr>
    </w:lvl>
    <w:lvl w:ilvl="6" w:tentative="0">
      <w:start w:val="0"/>
      <w:numFmt w:val="bullet"/>
      <w:lvlText w:val="•"/>
      <w:lvlJc w:val="left"/>
      <w:pPr>
        <w:ind w:left="7152" w:hanging="279"/>
      </w:pPr>
      <w:rPr>
        <w:rFonts w:hint="default"/>
        <w:lang w:val="en-US" w:eastAsia="en-US" w:bidi="ar-SA"/>
      </w:rPr>
    </w:lvl>
    <w:lvl w:ilvl="7" w:tentative="0">
      <w:start w:val="0"/>
      <w:numFmt w:val="bullet"/>
      <w:lvlText w:val="•"/>
      <w:lvlJc w:val="left"/>
      <w:pPr>
        <w:ind w:left="8214" w:hanging="279"/>
      </w:pPr>
      <w:rPr>
        <w:rFonts w:hint="default"/>
        <w:lang w:val="en-US" w:eastAsia="en-US" w:bidi="ar-SA"/>
      </w:rPr>
    </w:lvl>
    <w:lvl w:ilvl="8" w:tentative="0">
      <w:start w:val="0"/>
      <w:numFmt w:val="bullet"/>
      <w:lvlText w:val="•"/>
      <w:lvlJc w:val="left"/>
      <w:pPr>
        <w:ind w:left="9276" w:hanging="279"/>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494" w:hanging="245"/>
      </w:pPr>
      <w:rPr>
        <w:rFonts w:hint="default"/>
        <w:w w:val="97"/>
        <w:sz w:val="32"/>
        <w:szCs w:val="32"/>
        <w:lang w:val="en-US" w:eastAsia="en-US" w:bidi="ar-SA"/>
      </w:rPr>
    </w:lvl>
    <w:lvl w:ilvl="1" w:tentative="0">
      <w:start w:val="0"/>
      <w:numFmt w:val="bullet"/>
      <w:lvlText w:val="•"/>
      <w:lvlJc w:val="left"/>
      <w:pPr>
        <w:ind w:left="1590" w:hanging="245"/>
      </w:pPr>
      <w:rPr>
        <w:rFonts w:hint="default"/>
        <w:lang w:val="en-US" w:eastAsia="en-US" w:bidi="ar-SA"/>
      </w:rPr>
    </w:lvl>
    <w:lvl w:ilvl="2" w:tentative="0">
      <w:start w:val="0"/>
      <w:numFmt w:val="bullet"/>
      <w:lvlText w:val="•"/>
      <w:lvlJc w:val="left"/>
      <w:pPr>
        <w:ind w:left="2680" w:hanging="245"/>
      </w:pPr>
      <w:rPr>
        <w:rFonts w:hint="default"/>
        <w:lang w:val="en-US" w:eastAsia="en-US" w:bidi="ar-SA"/>
      </w:rPr>
    </w:lvl>
    <w:lvl w:ilvl="3" w:tentative="0">
      <w:start w:val="0"/>
      <w:numFmt w:val="bullet"/>
      <w:lvlText w:val="•"/>
      <w:lvlJc w:val="left"/>
      <w:pPr>
        <w:ind w:left="3770" w:hanging="245"/>
      </w:pPr>
      <w:rPr>
        <w:rFonts w:hint="default"/>
        <w:lang w:val="en-US" w:eastAsia="en-US" w:bidi="ar-SA"/>
      </w:rPr>
    </w:lvl>
    <w:lvl w:ilvl="4" w:tentative="0">
      <w:start w:val="0"/>
      <w:numFmt w:val="bullet"/>
      <w:lvlText w:val="•"/>
      <w:lvlJc w:val="left"/>
      <w:pPr>
        <w:ind w:left="4860" w:hanging="245"/>
      </w:pPr>
      <w:rPr>
        <w:rFonts w:hint="default"/>
        <w:lang w:val="en-US" w:eastAsia="en-US" w:bidi="ar-SA"/>
      </w:rPr>
    </w:lvl>
    <w:lvl w:ilvl="5" w:tentative="0">
      <w:start w:val="0"/>
      <w:numFmt w:val="bullet"/>
      <w:lvlText w:val="•"/>
      <w:lvlJc w:val="left"/>
      <w:pPr>
        <w:ind w:left="5950" w:hanging="245"/>
      </w:pPr>
      <w:rPr>
        <w:rFonts w:hint="default"/>
        <w:lang w:val="en-US" w:eastAsia="en-US" w:bidi="ar-SA"/>
      </w:rPr>
    </w:lvl>
    <w:lvl w:ilvl="6" w:tentative="0">
      <w:start w:val="0"/>
      <w:numFmt w:val="bullet"/>
      <w:lvlText w:val="•"/>
      <w:lvlJc w:val="left"/>
      <w:pPr>
        <w:ind w:left="7040" w:hanging="245"/>
      </w:pPr>
      <w:rPr>
        <w:rFonts w:hint="default"/>
        <w:lang w:val="en-US" w:eastAsia="en-US" w:bidi="ar-SA"/>
      </w:rPr>
    </w:lvl>
    <w:lvl w:ilvl="7" w:tentative="0">
      <w:start w:val="0"/>
      <w:numFmt w:val="bullet"/>
      <w:lvlText w:val="•"/>
      <w:lvlJc w:val="left"/>
      <w:pPr>
        <w:ind w:left="8130" w:hanging="245"/>
      </w:pPr>
      <w:rPr>
        <w:rFonts w:hint="default"/>
        <w:lang w:val="en-US" w:eastAsia="en-US" w:bidi="ar-SA"/>
      </w:rPr>
    </w:lvl>
    <w:lvl w:ilvl="8" w:tentative="0">
      <w:start w:val="0"/>
      <w:numFmt w:val="bullet"/>
      <w:lvlText w:val="•"/>
      <w:lvlJc w:val="left"/>
      <w:pPr>
        <w:ind w:left="9220" w:hanging="245"/>
      </w:pPr>
      <w:rPr>
        <w:rFonts w:hint="default"/>
        <w:lang w:val="en-US" w:eastAsia="en-US" w:bidi="ar-SA"/>
      </w:rPr>
    </w:lvl>
  </w:abstractNum>
  <w:abstractNum w:abstractNumId="2">
    <w:nsid w:val="B6C3E18E"/>
    <w:multiLevelType w:val="singleLevel"/>
    <w:tmpl w:val="B6C3E1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F205925"/>
    <w:multiLevelType w:val="multilevel"/>
    <w:tmpl w:val="BF205925"/>
    <w:lvl w:ilvl="0" w:tentative="0">
      <w:start w:val="1"/>
      <w:numFmt w:val="decimal"/>
      <w:lvlText w:val="%1."/>
      <w:lvlJc w:val="left"/>
      <w:pPr>
        <w:ind w:left="926" w:hanging="432"/>
        <w:jc w:val="lef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1026" w:hanging="533"/>
        <w:jc w:val="left"/>
      </w:pPr>
      <w:rPr>
        <w:rFonts w:hint="default" w:ascii="Times New Roman" w:hAnsi="Times New Roman" w:eastAsia="Times New Roman" w:cs="Times New Roman"/>
        <w:b/>
        <w:bCs/>
        <w:w w:val="99"/>
        <w:sz w:val="26"/>
        <w:szCs w:val="26"/>
        <w:lang w:val="en-US" w:eastAsia="en-US" w:bidi="ar-SA"/>
      </w:rPr>
    </w:lvl>
    <w:lvl w:ilvl="2" w:tentative="0">
      <w:start w:val="0"/>
      <w:numFmt w:val="bullet"/>
      <w:lvlText w:val="•"/>
      <w:lvlJc w:val="left"/>
      <w:pPr>
        <w:ind w:left="2173" w:hanging="533"/>
      </w:pPr>
      <w:rPr>
        <w:rFonts w:hint="default"/>
        <w:lang w:val="en-US" w:eastAsia="en-US" w:bidi="ar-SA"/>
      </w:rPr>
    </w:lvl>
    <w:lvl w:ilvl="3" w:tentative="0">
      <w:start w:val="0"/>
      <w:numFmt w:val="bullet"/>
      <w:lvlText w:val="•"/>
      <w:lvlJc w:val="left"/>
      <w:pPr>
        <w:ind w:left="3326" w:hanging="533"/>
      </w:pPr>
      <w:rPr>
        <w:rFonts w:hint="default"/>
        <w:lang w:val="en-US" w:eastAsia="en-US" w:bidi="ar-SA"/>
      </w:rPr>
    </w:lvl>
    <w:lvl w:ilvl="4" w:tentative="0">
      <w:start w:val="0"/>
      <w:numFmt w:val="bullet"/>
      <w:lvlText w:val="•"/>
      <w:lvlJc w:val="left"/>
      <w:pPr>
        <w:ind w:left="4480" w:hanging="533"/>
      </w:pPr>
      <w:rPr>
        <w:rFonts w:hint="default"/>
        <w:lang w:val="en-US" w:eastAsia="en-US" w:bidi="ar-SA"/>
      </w:rPr>
    </w:lvl>
    <w:lvl w:ilvl="5" w:tentative="0">
      <w:start w:val="0"/>
      <w:numFmt w:val="bullet"/>
      <w:lvlText w:val="•"/>
      <w:lvlJc w:val="left"/>
      <w:pPr>
        <w:ind w:left="5633" w:hanging="533"/>
      </w:pPr>
      <w:rPr>
        <w:rFonts w:hint="default"/>
        <w:lang w:val="en-US" w:eastAsia="en-US" w:bidi="ar-SA"/>
      </w:rPr>
    </w:lvl>
    <w:lvl w:ilvl="6" w:tentative="0">
      <w:start w:val="0"/>
      <w:numFmt w:val="bullet"/>
      <w:lvlText w:val="•"/>
      <w:lvlJc w:val="left"/>
      <w:pPr>
        <w:ind w:left="6786" w:hanging="533"/>
      </w:pPr>
      <w:rPr>
        <w:rFonts w:hint="default"/>
        <w:lang w:val="en-US" w:eastAsia="en-US" w:bidi="ar-SA"/>
      </w:rPr>
    </w:lvl>
    <w:lvl w:ilvl="7" w:tentative="0">
      <w:start w:val="0"/>
      <w:numFmt w:val="bullet"/>
      <w:lvlText w:val="•"/>
      <w:lvlJc w:val="left"/>
      <w:pPr>
        <w:ind w:left="7940" w:hanging="533"/>
      </w:pPr>
      <w:rPr>
        <w:rFonts w:hint="default"/>
        <w:lang w:val="en-US" w:eastAsia="en-US" w:bidi="ar-SA"/>
      </w:rPr>
    </w:lvl>
    <w:lvl w:ilvl="8" w:tentative="0">
      <w:start w:val="0"/>
      <w:numFmt w:val="bullet"/>
      <w:lvlText w:val="•"/>
      <w:lvlJc w:val="left"/>
      <w:pPr>
        <w:ind w:left="9093" w:hanging="533"/>
      </w:pPr>
      <w:rPr>
        <w:rFonts w:hint="default"/>
        <w:lang w:val="en-US" w:eastAsia="en-US" w:bidi="ar-SA"/>
      </w:rPr>
    </w:lvl>
  </w:abstractNum>
  <w:abstractNum w:abstractNumId="4">
    <w:nsid w:val="C8879AEF"/>
    <w:multiLevelType w:val="multilevel"/>
    <w:tmpl w:val="C8879AEF"/>
    <w:lvl w:ilvl="0" w:tentative="0">
      <w:start w:val="1"/>
      <w:numFmt w:val="decimal"/>
      <w:lvlText w:val="%1."/>
      <w:lvlJc w:val="left"/>
      <w:pPr>
        <w:ind w:left="494" w:hanging="284"/>
        <w:jc w:val="left"/>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494" w:hanging="437"/>
      </w:pPr>
      <w:rPr>
        <w:rFonts w:hint="default"/>
        <w:w w:val="100"/>
        <w:lang w:val="en-US" w:eastAsia="en-US" w:bidi="ar-SA"/>
      </w:rPr>
    </w:lvl>
    <w:lvl w:ilvl="2" w:tentative="0">
      <w:start w:val="0"/>
      <w:numFmt w:val="bullet"/>
      <w:lvlText w:val="•"/>
      <w:lvlJc w:val="left"/>
      <w:pPr>
        <w:ind w:left="2680" w:hanging="437"/>
      </w:pPr>
      <w:rPr>
        <w:rFonts w:hint="default"/>
        <w:lang w:val="en-US" w:eastAsia="en-US" w:bidi="ar-SA"/>
      </w:rPr>
    </w:lvl>
    <w:lvl w:ilvl="3" w:tentative="0">
      <w:start w:val="0"/>
      <w:numFmt w:val="bullet"/>
      <w:lvlText w:val="•"/>
      <w:lvlJc w:val="left"/>
      <w:pPr>
        <w:ind w:left="3770" w:hanging="437"/>
      </w:pPr>
      <w:rPr>
        <w:rFonts w:hint="default"/>
        <w:lang w:val="en-US" w:eastAsia="en-US" w:bidi="ar-SA"/>
      </w:rPr>
    </w:lvl>
    <w:lvl w:ilvl="4" w:tentative="0">
      <w:start w:val="0"/>
      <w:numFmt w:val="bullet"/>
      <w:lvlText w:val="•"/>
      <w:lvlJc w:val="left"/>
      <w:pPr>
        <w:ind w:left="4860" w:hanging="437"/>
      </w:pPr>
      <w:rPr>
        <w:rFonts w:hint="default"/>
        <w:lang w:val="en-US" w:eastAsia="en-US" w:bidi="ar-SA"/>
      </w:rPr>
    </w:lvl>
    <w:lvl w:ilvl="5" w:tentative="0">
      <w:start w:val="0"/>
      <w:numFmt w:val="bullet"/>
      <w:lvlText w:val="•"/>
      <w:lvlJc w:val="left"/>
      <w:pPr>
        <w:ind w:left="5950" w:hanging="437"/>
      </w:pPr>
      <w:rPr>
        <w:rFonts w:hint="default"/>
        <w:lang w:val="en-US" w:eastAsia="en-US" w:bidi="ar-SA"/>
      </w:rPr>
    </w:lvl>
    <w:lvl w:ilvl="6" w:tentative="0">
      <w:start w:val="0"/>
      <w:numFmt w:val="bullet"/>
      <w:lvlText w:val="•"/>
      <w:lvlJc w:val="left"/>
      <w:pPr>
        <w:ind w:left="7040" w:hanging="437"/>
      </w:pPr>
      <w:rPr>
        <w:rFonts w:hint="default"/>
        <w:lang w:val="en-US" w:eastAsia="en-US" w:bidi="ar-SA"/>
      </w:rPr>
    </w:lvl>
    <w:lvl w:ilvl="7" w:tentative="0">
      <w:start w:val="0"/>
      <w:numFmt w:val="bullet"/>
      <w:lvlText w:val="•"/>
      <w:lvlJc w:val="left"/>
      <w:pPr>
        <w:ind w:left="8130" w:hanging="437"/>
      </w:pPr>
      <w:rPr>
        <w:rFonts w:hint="default"/>
        <w:lang w:val="en-US" w:eastAsia="en-US" w:bidi="ar-SA"/>
      </w:rPr>
    </w:lvl>
    <w:lvl w:ilvl="8" w:tentative="0">
      <w:start w:val="0"/>
      <w:numFmt w:val="bullet"/>
      <w:lvlText w:val="•"/>
      <w:lvlJc w:val="left"/>
      <w:pPr>
        <w:ind w:left="9220" w:hanging="437"/>
      </w:pPr>
      <w:rPr>
        <w:rFonts w:hint="default"/>
        <w:lang w:val="en-US" w:eastAsia="en-US" w:bidi="ar-SA"/>
      </w:rPr>
    </w:lvl>
  </w:abstractNum>
  <w:abstractNum w:abstractNumId="5">
    <w:nsid w:val="CF092B84"/>
    <w:multiLevelType w:val="multilevel"/>
    <w:tmpl w:val="CF092B84"/>
    <w:lvl w:ilvl="0" w:tentative="0">
      <w:start w:val="1"/>
      <w:numFmt w:val="decimal"/>
      <w:lvlText w:val="%1."/>
      <w:lvlJc w:val="left"/>
      <w:pPr>
        <w:ind w:left="641" w:hanging="528"/>
        <w:jc w:val="left"/>
      </w:pPr>
      <w:rPr>
        <w:rFonts w:hint="default" w:ascii="Times New Roman" w:hAnsi="Times New Roman" w:eastAsia="Times New Roman" w:cs="Times New Roman"/>
        <w:b/>
        <w:bCs/>
        <w:spacing w:val="0"/>
        <w:w w:val="97"/>
        <w:sz w:val="32"/>
        <w:szCs w:val="32"/>
        <w:lang w:val="en-US" w:eastAsia="en-US" w:bidi="ar-SA"/>
      </w:rPr>
    </w:lvl>
    <w:lvl w:ilvl="1" w:tentative="0">
      <w:start w:val="1"/>
      <w:numFmt w:val="decimal"/>
      <w:lvlText w:val="%1.%2"/>
      <w:lvlJc w:val="left"/>
      <w:pPr>
        <w:ind w:left="646" w:hanging="533"/>
        <w:jc w:val="left"/>
      </w:pPr>
      <w:rPr>
        <w:rFonts w:hint="default" w:ascii="Times New Roman" w:hAnsi="Times New Roman" w:eastAsia="Times New Roman" w:cs="Times New Roman"/>
        <w:b/>
        <w:bCs/>
        <w:w w:val="99"/>
        <w:sz w:val="28"/>
        <w:szCs w:val="28"/>
        <w:lang w:val="en-US" w:eastAsia="en-US" w:bidi="ar-SA"/>
      </w:rPr>
    </w:lvl>
    <w:lvl w:ilvl="2" w:tentative="0">
      <w:start w:val="1"/>
      <w:numFmt w:val="decimal"/>
      <w:lvlText w:val="%1.%2.%3"/>
      <w:lvlJc w:val="left"/>
      <w:pPr>
        <w:ind w:left="756" w:hanging="644"/>
        <w:jc w:val="left"/>
      </w:pPr>
      <w:rPr>
        <w:rFonts w:hint="default" w:ascii="Times New Roman" w:hAnsi="Times New Roman" w:eastAsia="Times New Roman" w:cs="Times New Roman"/>
        <w:b/>
        <w:bCs/>
        <w:w w:val="99"/>
        <w:sz w:val="28"/>
        <w:szCs w:val="28"/>
        <w:lang w:val="en-US" w:eastAsia="en-US" w:bidi="ar-SA"/>
      </w:rPr>
    </w:lvl>
    <w:lvl w:ilvl="3" w:tentative="0">
      <w:start w:val="0"/>
      <w:numFmt w:val="bullet"/>
      <w:lvlText w:val="•"/>
      <w:lvlJc w:val="left"/>
      <w:pPr>
        <w:ind w:left="2815" w:hanging="644"/>
      </w:pPr>
      <w:rPr>
        <w:rFonts w:hint="default"/>
        <w:lang w:val="en-US" w:eastAsia="en-US" w:bidi="ar-SA"/>
      </w:rPr>
    </w:lvl>
    <w:lvl w:ilvl="4" w:tentative="0">
      <w:start w:val="0"/>
      <w:numFmt w:val="bullet"/>
      <w:lvlText w:val="•"/>
      <w:lvlJc w:val="left"/>
      <w:pPr>
        <w:ind w:left="3842" w:hanging="644"/>
      </w:pPr>
      <w:rPr>
        <w:rFonts w:hint="default"/>
        <w:lang w:val="en-US" w:eastAsia="en-US" w:bidi="ar-SA"/>
      </w:rPr>
    </w:lvl>
    <w:lvl w:ilvl="5" w:tentative="0">
      <w:start w:val="0"/>
      <w:numFmt w:val="bullet"/>
      <w:lvlText w:val="•"/>
      <w:lvlJc w:val="left"/>
      <w:pPr>
        <w:ind w:left="4870" w:hanging="644"/>
      </w:pPr>
      <w:rPr>
        <w:rFonts w:hint="default"/>
        <w:lang w:val="en-US" w:eastAsia="en-US" w:bidi="ar-SA"/>
      </w:rPr>
    </w:lvl>
    <w:lvl w:ilvl="6" w:tentative="0">
      <w:start w:val="0"/>
      <w:numFmt w:val="bullet"/>
      <w:lvlText w:val="•"/>
      <w:lvlJc w:val="left"/>
      <w:pPr>
        <w:ind w:left="5898" w:hanging="644"/>
      </w:pPr>
      <w:rPr>
        <w:rFonts w:hint="default"/>
        <w:lang w:val="en-US" w:eastAsia="en-US" w:bidi="ar-SA"/>
      </w:rPr>
    </w:lvl>
    <w:lvl w:ilvl="7" w:tentative="0">
      <w:start w:val="0"/>
      <w:numFmt w:val="bullet"/>
      <w:lvlText w:val="•"/>
      <w:lvlJc w:val="left"/>
      <w:pPr>
        <w:ind w:left="6925" w:hanging="644"/>
      </w:pPr>
      <w:rPr>
        <w:rFonts w:hint="default"/>
        <w:lang w:val="en-US" w:eastAsia="en-US" w:bidi="ar-SA"/>
      </w:rPr>
    </w:lvl>
    <w:lvl w:ilvl="8" w:tentative="0">
      <w:start w:val="0"/>
      <w:numFmt w:val="bullet"/>
      <w:lvlText w:val="•"/>
      <w:lvlJc w:val="left"/>
      <w:pPr>
        <w:ind w:left="7953" w:hanging="644"/>
      </w:pPr>
      <w:rPr>
        <w:rFonts w:hint="default"/>
        <w:lang w:val="en-US" w:eastAsia="en-US" w:bidi="ar-SA"/>
      </w:rPr>
    </w:lvl>
  </w:abstractNum>
  <w:abstractNum w:abstractNumId="6">
    <w:nsid w:val="F4BF48EF"/>
    <w:multiLevelType w:val="singleLevel"/>
    <w:tmpl w:val="F4BF48EF"/>
    <w:lvl w:ilvl="0" w:tentative="0">
      <w:start w:val="1"/>
      <w:numFmt w:val="bullet"/>
      <w:lvlText w:val=""/>
      <w:lvlJc w:val="left"/>
      <w:pPr>
        <w:tabs>
          <w:tab w:val="left" w:pos="113"/>
        </w:tabs>
        <w:ind w:left="420" w:leftChars="0" w:hanging="420" w:firstLineChars="0"/>
      </w:pPr>
      <w:rPr>
        <w:rFonts w:hint="default" w:ascii="Wingdings" w:hAnsi="Wingdings"/>
        <w:sz w:val="21"/>
        <w:szCs w:val="21"/>
      </w:rPr>
    </w:lvl>
  </w:abstractNum>
  <w:abstractNum w:abstractNumId="7">
    <w:nsid w:val="0053208E"/>
    <w:multiLevelType w:val="multilevel"/>
    <w:tmpl w:val="0053208E"/>
    <w:lvl w:ilvl="0" w:tentative="0">
      <w:start w:val="1"/>
      <w:numFmt w:val="decimal"/>
      <w:lvlText w:val="%1."/>
      <w:lvlJc w:val="left"/>
      <w:pPr>
        <w:ind w:left="660" w:hanging="341"/>
        <w:jc w:val="left"/>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963" w:hanging="644"/>
        <w:jc w:val="left"/>
      </w:pPr>
      <w:rPr>
        <w:rFonts w:hint="default" w:ascii="Times New Roman" w:hAnsi="Times New Roman" w:eastAsia="Times New Roman" w:cs="Times New Roman"/>
        <w:w w:val="100"/>
        <w:sz w:val="24"/>
        <w:szCs w:val="24"/>
        <w:lang w:val="en-US" w:eastAsia="en-US" w:bidi="ar-SA"/>
      </w:rPr>
    </w:lvl>
    <w:lvl w:ilvl="2" w:tentative="0">
      <w:start w:val="1"/>
      <w:numFmt w:val="decimal"/>
      <w:lvlText w:val="%1.%2.%3"/>
      <w:lvlJc w:val="left"/>
      <w:pPr>
        <w:ind w:left="1323" w:hanging="1004"/>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2406" w:hanging="1004"/>
      </w:pPr>
      <w:rPr>
        <w:rFonts w:hint="default"/>
        <w:lang w:val="en-US" w:eastAsia="en-US" w:bidi="ar-SA"/>
      </w:rPr>
    </w:lvl>
    <w:lvl w:ilvl="4" w:tentative="0">
      <w:start w:val="0"/>
      <w:numFmt w:val="bullet"/>
      <w:lvlText w:val="•"/>
      <w:lvlJc w:val="left"/>
      <w:pPr>
        <w:ind w:left="3492" w:hanging="1004"/>
      </w:pPr>
      <w:rPr>
        <w:rFonts w:hint="default"/>
        <w:lang w:val="en-US" w:eastAsia="en-US" w:bidi="ar-SA"/>
      </w:rPr>
    </w:lvl>
    <w:lvl w:ilvl="5" w:tentative="0">
      <w:start w:val="0"/>
      <w:numFmt w:val="bullet"/>
      <w:lvlText w:val="•"/>
      <w:lvlJc w:val="left"/>
      <w:pPr>
        <w:ind w:left="4578" w:hanging="1004"/>
      </w:pPr>
      <w:rPr>
        <w:rFonts w:hint="default"/>
        <w:lang w:val="en-US" w:eastAsia="en-US" w:bidi="ar-SA"/>
      </w:rPr>
    </w:lvl>
    <w:lvl w:ilvl="6" w:tentative="0">
      <w:start w:val="0"/>
      <w:numFmt w:val="bullet"/>
      <w:lvlText w:val="•"/>
      <w:lvlJc w:val="left"/>
      <w:pPr>
        <w:ind w:left="5664" w:hanging="1004"/>
      </w:pPr>
      <w:rPr>
        <w:rFonts w:hint="default"/>
        <w:lang w:val="en-US" w:eastAsia="en-US" w:bidi="ar-SA"/>
      </w:rPr>
    </w:lvl>
    <w:lvl w:ilvl="7" w:tentative="0">
      <w:start w:val="0"/>
      <w:numFmt w:val="bullet"/>
      <w:lvlText w:val="•"/>
      <w:lvlJc w:val="left"/>
      <w:pPr>
        <w:ind w:left="6750" w:hanging="1004"/>
      </w:pPr>
      <w:rPr>
        <w:rFonts w:hint="default"/>
        <w:lang w:val="en-US" w:eastAsia="en-US" w:bidi="ar-SA"/>
      </w:rPr>
    </w:lvl>
    <w:lvl w:ilvl="8" w:tentative="0">
      <w:start w:val="0"/>
      <w:numFmt w:val="bullet"/>
      <w:lvlText w:val="•"/>
      <w:lvlJc w:val="left"/>
      <w:pPr>
        <w:ind w:left="7836" w:hanging="1004"/>
      </w:pPr>
      <w:rPr>
        <w:rFonts w:hint="default"/>
        <w:lang w:val="en-US" w:eastAsia="en-US" w:bidi="ar-SA"/>
      </w:rPr>
    </w:lvl>
  </w:abstractNum>
  <w:abstractNum w:abstractNumId="8">
    <w:nsid w:val="0248C179"/>
    <w:multiLevelType w:val="multilevel"/>
    <w:tmpl w:val="0248C179"/>
    <w:lvl w:ilvl="0" w:tentative="0">
      <w:start w:val="0"/>
      <w:numFmt w:val="bullet"/>
      <w:lvlText w:val="•"/>
      <w:lvlJc w:val="left"/>
      <w:pPr>
        <w:ind w:left="494" w:hanging="720"/>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1590" w:hanging="720"/>
      </w:pPr>
      <w:rPr>
        <w:rFonts w:hint="default"/>
        <w:lang w:val="en-US" w:eastAsia="en-US" w:bidi="ar-SA"/>
      </w:rPr>
    </w:lvl>
    <w:lvl w:ilvl="2" w:tentative="0">
      <w:start w:val="0"/>
      <w:numFmt w:val="bullet"/>
      <w:lvlText w:val="•"/>
      <w:lvlJc w:val="left"/>
      <w:pPr>
        <w:ind w:left="2680" w:hanging="720"/>
      </w:pPr>
      <w:rPr>
        <w:rFonts w:hint="default"/>
        <w:lang w:val="en-US" w:eastAsia="en-US" w:bidi="ar-SA"/>
      </w:rPr>
    </w:lvl>
    <w:lvl w:ilvl="3" w:tentative="0">
      <w:start w:val="0"/>
      <w:numFmt w:val="bullet"/>
      <w:lvlText w:val="•"/>
      <w:lvlJc w:val="left"/>
      <w:pPr>
        <w:ind w:left="3770" w:hanging="720"/>
      </w:pPr>
      <w:rPr>
        <w:rFonts w:hint="default"/>
        <w:lang w:val="en-US" w:eastAsia="en-US" w:bidi="ar-SA"/>
      </w:rPr>
    </w:lvl>
    <w:lvl w:ilvl="4" w:tentative="0">
      <w:start w:val="0"/>
      <w:numFmt w:val="bullet"/>
      <w:lvlText w:val="•"/>
      <w:lvlJc w:val="left"/>
      <w:pPr>
        <w:ind w:left="4860" w:hanging="720"/>
      </w:pPr>
      <w:rPr>
        <w:rFonts w:hint="default"/>
        <w:lang w:val="en-US" w:eastAsia="en-US" w:bidi="ar-SA"/>
      </w:rPr>
    </w:lvl>
    <w:lvl w:ilvl="5" w:tentative="0">
      <w:start w:val="0"/>
      <w:numFmt w:val="bullet"/>
      <w:lvlText w:val="•"/>
      <w:lvlJc w:val="left"/>
      <w:pPr>
        <w:ind w:left="5950" w:hanging="720"/>
      </w:pPr>
      <w:rPr>
        <w:rFonts w:hint="default"/>
        <w:lang w:val="en-US" w:eastAsia="en-US" w:bidi="ar-SA"/>
      </w:rPr>
    </w:lvl>
    <w:lvl w:ilvl="6" w:tentative="0">
      <w:start w:val="0"/>
      <w:numFmt w:val="bullet"/>
      <w:lvlText w:val="•"/>
      <w:lvlJc w:val="left"/>
      <w:pPr>
        <w:ind w:left="7040" w:hanging="720"/>
      </w:pPr>
      <w:rPr>
        <w:rFonts w:hint="default"/>
        <w:lang w:val="en-US" w:eastAsia="en-US" w:bidi="ar-SA"/>
      </w:rPr>
    </w:lvl>
    <w:lvl w:ilvl="7" w:tentative="0">
      <w:start w:val="0"/>
      <w:numFmt w:val="bullet"/>
      <w:lvlText w:val="•"/>
      <w:lvlJc w:val="left"/>
      <w:pPr>
        <w:ind w:left="8130" w:hanging="720"/>
      </w:pPr>
      <w:rPr>
        <w:rFonts w:hint="default"/>
        <w:lang w:val="en-US" w:eastAsia="en-US" w:bidi="ar-SA"/>
      </w:rPr>
    </w:lvl>
    <w:lvl w:ilvl="8" w:tentative="0">
      <w:start w:val="0"/>
      <w:numFmt w:val="bullet"/>
      <w:lvlText w:val="•"/>
      <w:lvlJc w:val="left"/>
      <w:pPr>
        <w:ind w:left="9220" w:hanging="720"/>
      </w:pPr>
      <w:rPr>
        <w:rFonts w:hint="default"/>
        <w:lang w:val="en-US" w:eastAsia="en-US" w:bidi="ar-SA"/>
      </w:rPr>
    </w:lvl>
  </w:abstractNum>
  <w:abstractNum w:abstractNumId="9">
    <w:nsid w:val="03D62ECE"/>
    <w:multiLevelType w:val="multilevel"/>
    <w:tmpl w:val="03D62ECE"/>
    <w:lvl w:ilvl="0" w:tentative="0">
      <w:start w:val="0"/>
      <w:numFmt w:val="bullet"/>
      <w:lvlText w:val="•"/>
      <w:lvlJc w:val="left"/>
      <w:pPr>
        <w:ind w:left="738" w:hanging="245"/>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806" w:hanging="245"/>
      </w:pPr>
      <w:rPr>
        <w:rFonts w:hint="default"/>
        <w:lang w:val="en-US" w:eastAsia="en-US" w:bidi="ar-SA"/>
      </w:rPr>
    </w:lvl>
    <w:lvl w:ilvl="2" w:tentative="0">
      <w:start w:val="0"/>
      <w:numFmt w:val="bullet"/>
      <w:lvlText w:val="•"/>
      <w:lvlJc w:val="left"/>
      <w:pPr>
        <w:ind w:left="2872" w:hanging="245"/>
      </w:pPr>
      <w:rPr>
        <w:rFonts w:hint="default"/>
        <w:lang w:val="en-US" w:eastAsia="en-US" w:bidi="ar-SA"/>
      </w:rPr>
    </w:lvl>
    <w:lvl w:ilvl="3" w:tentative="0">
      <w:start w:val="0"/>
      <w:numFmt w:val="bullet"/>
      <w:lvlText w:val="•"/>
      <w:lvlJc w:val="left"/>
      <w:pPr>
        <w:ind w:left="3938" w:hanging="245"/>
      </w:pPr>
      <w:rPr>
        <w:rFonts w:hint="default"/>
        <w:lang w:val="en-US" w:eastAsia="en-US" w:bidi="ar-SA"/>
      </w:rPr>
    </w:lvl>
    <w:lvl w:ilvl="4" w:tentative="0">
      <w:start w:val="0"/>
      <w:numFmt w:val="bullet"/>
      <w:lvlText w:val="•"/>
      <w:lvlJc w:val="left"/>
      <w:pPr>
        <w:ind w:left="5004" w:hanging="245"/>
      </w:pPr>
      <w:rPr>
        <w:rFonts w:hint="default"/>
        <w:lang w:val="en-US" w:eastAsia="en-US" w:bidi="ar-SA"/>
      </w:rPr>
    </w:lvl>
    <w:lvl w:ilvl="5" w:tentative="0">
      <w:start w:val="0"/>
      <w:numFmt w:val="bullet"/>
      <w:lvlText w:val="•"/>
      <w:lvlJc w:val="left"/>
      <w:pPr>
        <w:ind w:left="6070" w:hanging="245"/>
      </w:pPr>
      <w:rPr>
        <w:rFonts w:hint="default"/>
        <w:lang w:val="en-US" w:eastAsia="en-US" w:bidi="ar-SA"/>
      </w:rPr>
    </w:lvl>
    <w:lvl w:ilvl="6" w:tentative="0">
      <w:start w:val="0"/>
      <w:numFmt w:val="bullet"/>
      <w:lvlText w:val="•"/>
      <w:lvlJc w:val="left"/>
      <w:pPr>
        <w:ind w:left="7136" w:hanging="245"/>
      </w:pPr>
      <w:rPr>
        <w:rFonts w:hint="default"/>
        <w:lang w:val="en-US" w:eastAsia="en-US" w:bidi="ar-SA"/>
      </w:rPr>
    </w:lvl>
    <w:lvl w:ilvl="7" w:tentative="0">
      <w:start w:val="0"/>
      <w:numFmt w:val="bullet"/>
      <w:lvlText w:val="•"/>
      <w:lvlJc w:val="left"/>
      <w:pPr>
        <w:ind w:left="8202" w:hanging="245"/>
      </w:pPr>
      <w:rPr>
        <w:rFonts w:hint="default"/>
        <w:lang w:val="en-US" w:eastAsia="en-US" w:bidi="ar-SA"/>
      </w:rPr>
    </w:lvl>
    <w:lvl w:ilvl="8" w:tentative="0">
      <w:start w:val="0"/>
      <w:numFmt w:val="bullet"/>
      <w:lvlText w:val="•"/>
      <w:lvlJc w:val="left"/>
      <w:pPr>
        <w:ind w:left="9268" w:hanging="245"/>
      </w:pPr>
      <w:rPr>
        <w:rFonts w:hint="default"/>
        <w:lang w:val="en-US" w:eastAsia="en-US" w:bidi="ar-SA"/>
      </w:rPr>
    </w:lvl>
  </w:abstractNum>
  <w:abstractNum w:abstractNumId="10">
    <w:nsid w:val="25B654F3"/>
    <w:multiLevelType w:val="multilevel"/>
    <w:tmpl w:val="25B654F3"/>
    <w:lvl w:ilvl="0" w:tentative="0">
      <w:start w:val="0"/>
      <w:numFmt w:val="bullet"/>
      <w:lvlText w:val="o"/>
      <w:lvlJc w:val="left"/>
      <w:pPr>
        <w:ind w:left="494" w:hanging="380"/>
      </w:pPr>
      <w:rPr>
        <w:rFonts w:hint="default"/>
        <w:w w:val="99"/>
        <w:lang w:val="en-US" w:eastAsia="en-US" w:bidi="ar-SA"/>
      </w:rPr>
    </w:lvl>
    <w:lvl w:ilvl="1" w:tentative="0">
      <w:start w:val="0"/>
      <w:numFmt w:val="bullet"/>
      <w:lvlText w:val="•"/>
      <w:lvlJc w:val="left"/>
      <w:pPr>
        <w:ind w:left="1590" w:hanging="380"/>
      </w:pPr>
      <w:rPr>
        <w:rFonts w:hint="default"/>
        <w:lang w:val="en-US" w:eastAsia="en-US" w:bidi="ar-SA"/>
      </w:rPr>
    </w:lvl>
    <w:lvl w:ilvl="2" w:tentative="0">
      <w:start w:val="0"/>
      <w:numFmt w:val="bullet"/>
      <w:lvlText w:val="•"/>
      <w:lvlJc w:val="left"/>
      <w:pPr>
        <w:ind w:left="2680" w:hanging="380"/>
      </w:pPr>
      <w:rPr>
        <w:rFonts w:hint="default"/>
        <w:lang w:val="en-US" w:eastAsia="en-US" w:bidi="ar-SA"/>
      </w:rPr>
    </w:lvl>
    <w:lvl w:ilvl="3" w:tentative="0">
      <w:start w:val="0"/>
      <w:numFmt w:val="bullet"/>
      <w:lvlText w:val="•"/>
      <w:lvlJc w:val="left"/>
      <w:pPr>
        <w:ind w:left="3770" w:hanging="380"/>
      </w:pPr>
      <w:rPr>
        <w:rFonts w:hint="default"/>
        <w:lang w:val="en-US" w:eastAsia="en-US" w:bidi="ar-SA"/>
      </w:rPr>
    </w:lvl>
    <w:lvl w:ilvl="4" w:tentative="0">
      <w:start w:val="0"/>
      <w:numFmt w:val="bullet"/>
      <w:lvlText w:val="•"/>
      <w:lvlJc w:val="left"/>
      <w:pPr>
        <w:ind w:left="4860" w:hanging="380"/>
      </w:pPr>
      <w:rPr>
        <w:rFonts w:hint="default"/>
        <w:lang w:val="en-US" w:eastAsia="en-US" w:bidi="ar-SA"/>
      </w:rPr>
    </w:lvl>
    <w:lvl w:ilvl="5" w:tentative="0">
      <w:start w:val="0"/>
      <w:numFmt w:val="bullet"/>
      <w:lvlText w:val="•"/>
      <w:lvlJc w:val="left"/>
      <w:pPr>
        <w:ind w:left="5950" w:hanging="380"/>
      </w:pPr>
      <w:rPr>
        <w:rFonts w:hint="default"/>
        <w:lang w:val="en-US" w:eastAsia="en-US" w:bidi="ar-SA"/>
      </w:rPr>
    </w:lvl>
    <w:lvl w:ilvl="6" w:tentative="0">
      <w:start w:val="0"/>
      <w:numFmt w:val="bullet"/>
      <w:lvlText w:val="•"/>
      <w:lvlJc w:val="left"/>
      <w:pPr>
        <w:ind w:left="7040" w:hanging="380"/>
      </w:pPr>
      <w:rPr>
        <w:rFonts w:hint="default"/>
        <w:lang w:val="en-US" w:eastAsia="en-US" w:bidi="ar-SA"/>
      </w:rPr>
    </w:lvl>
    <w:lvl w:ilvl="7" w:tentative="0">
      <w:start w:val="0"/>
      <w:numFmt w:val="bullet"/>
      <w:lvlText w:val="•"/>
      <w:lvlJc w:val="left"/>
      <w:pPr>
        <w:ind w:left="8130" w:hanging="380"/>
      </w:pPr>
      <w:rPr>
        <w:rFonts w:hint="default"/>
        <w:lang w:val="en-US" w:eastAsia="en-US" w:bidi="ar-SA"/>
      </w:rPr>
    </w:lvl>
    <w:lvl w:ilvl="8" w:tentative="0">
      <w:start w:val="0"/>
      <w:numFmt w:val="bullet"/>
      <w:lvlText w:val="•"/>
      <w:lvlJc w:val="left"/>
      <w:pPr>
        <w:ind w:left="9220" w:hanging="380"/>
      </w:pPr>
      <w:rPr>
        <w:rFonts w:hint="default"/>
        <w:lang w:val="en-US" w:eastAsia="en-US" w:bidi="ar-SA"/>
      </w:rPr>
    </w:lvl>
  </w:abstractNum>
  <w:abstractNum w:abstractNumId="11">
    <w:nsid w:val="2A8F537B"/>
    <w:multiLevelType w:val="multilevel"/>
    <w:tmpl w:val="2A8F537B"/>
    <w:lvl w:ilvl="0" w:tentative="0">
      <w:start w:val="0"/>
      <w:numFmt w:val="bullet"/>
      <w:lvlText w:val="-"/>
      <w:lvlJc w:val="left"/>
      <w:pPr>
        <w:ind w:left="657" w:hanging="164"/>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1734" w:hanging="164"/>
      </w:pPr>
      <w:rPr>
        <w:rFonts w:hint="default"/>
        <w:lang w:val="en-US" w:eastAsia="en-US" w:bidi="ar-SA"/>
      </w:rPr>
    </w:lvl>
    <w:lvl w:ilvl="2" w:tentative="0">
      <w:start w:val="0"/>
      <w:numFmt w:val="bullet"/>
      <w:lvlText w:val="•"/>
      <w:lvlJc w:val="left"/>
      <w:pPr>
        <w:ind w:left="2808" w:hanging="164"/>
      </w:pPr>
      <w:rPr>
        <w:rFonts w:hint="default"/>
        <w:lang w:val="en-US" w:eastAsia="en-US" w:bidi="ar-SA"/>
      </w:rPr>
    </w:lvl>
    <w:lvl w:ilvl="3" w:tentative="0">
      <w:start w:val="0"/>
      <w:numFmt w:val="bullet"/>
      <w:lvlText w:val="•"/>
      <w:lvlJc w:val="left"/>
      <w:pPr>
        <w:ind w:left="3882" w:hanging="164"/>
      </w:pPr>
      <w:rPr>
        <w:rFonts w:hint="default"/>
        <w:lang w:val="en-US" w:eastAsia="en-US" w:bidi="ar-SA"/>
      </w:rPr>
    </w:lvl>
    <w:lvl w:ilvl="4" w:tentative="0">
      <w:start w:val="0"/>
      <w:numFmt w:val="bullet"/>
      <w:lvlText w:val="•"/>
      <w:lvlJc w:val="left"/>
      <w:pPr>
        <w:ind w:left="4956" w:hanging="164"/>
      </w:pPr>
      <w:rPr>
        <w:rFonts w:hint="default"/>
        <w:lang w:val="en-US" w:eastAsia="en-US" w:bidi="ar-SA"/>
      </w:rPr>
    </w:lvl>
    <w:lvl w:ilvl="5" w:tentative="0">
      <w:start w:val="0"/>
      <w:numFmt w:val="bullet"/>
      <w:lvlText w:val="•"/>
      <w:lvlJc w:val="left"/>
      <w:pPr>
        <w:ind w:left="6030" w:hanging="164"/>
      </w:pPr>
      <w:rPr>
        <w:rFonts w:hint="default"/>
        <w:lang w:val="en-US" w:eastAsia="en-US" w:bidi="ar-SA"/>
      </w:rPr>
    </w:lvl>
    <w:lvl w:ilvl="6" w:tentative="0">
      <w:start w:val="0"/>
      <w:numFmt w:val="bullet"/>
      <w:lvlText w:val="•"/>
      <w:lvlJc w:val="left"/>
      <w:pPr>
        <w:ind w:left="7104" w:hanging="164"/>
      </w:pPr>
      <w:rPr>
        <w:rFonts w:hint="default"/>
        <w:lang w:val="en-US" w:eastAsia="en-US" w:bidi="ar-SA"/>
      </w:rPr>
    </w:lvl>
    <w:lvl w:ilvl="7" w:tentative="0">
      <w:start w:val="0"/>
      <w:numFmt w:val="bullet"/>
      <w:lvlText w:val="•"/>
      <w:lvlJc w:val="left"/>
      <w:pPr>
        <w:ind w:left="8178" w:hanging="164"/>
      </w:pPr>
      <w:rPr>
        <w:rFonts w:hint="default"/>
        <w:lang w:val="en-US" w:eastAsia="en-US" w:bidi="ar-SA"/>
      </w:rPr>
    </w:lvl>
    <w:lvl w:ilvl="8" w:tentative="0">
      <w:start w:val="0"/>
      <w:numFmt w:val="bullet"/>
      <w:lvlText w:val="•"/>
      <w:lvlJc w:val="left"/>
      <w:pPr>
        <w:ind w:left="9252" w:hanging="164"/>
      </w:pPr>
      <w:rPr>
        <w:rFonts w:hint="default"/>
        <w:lang w:val="en-US" w:eastAsia="en-US" w:bidi="ar-SA"/>
      </w:rPr>
    </w:lvl>
  </w:abstractNum>
  <w:abstractNum w:abstractNumId="12">
    <w:nsid w:val="2D0DFD2C"/>
    <w:multiLevelType w:val="singleLevel"/>
    <w:tmpl w:val="2D0DFD2C"/>
    <w:lvl w:ilvl="0" w:tentative="0">
      <w:start w:val="1"/>
      <w:numFmt w:val="bullet"/>
      <w:lvlText w:val=""/>
      <w:lvlJc w:val="left"/>
      <w:pPr>
        <w:tabs>
          <w:tab w:val="left" w:pos="399"/>
        </w:tabs>
        <w:ind w:left="420" w:leftChars="0" w:hanging="420" w:firstLineChars="0"/>
      </w:pPr>
      <w:rPr>
        <w:rFonts w:hint="default" w:ascii="Wingdings" w:hAnsi="Wingdings"/>
      </w:rPr>
    </w:lvl>
  </w:abstractNum>
  <w:abstractNum w:abstractNumId="13">
    <w:nsid w:val="483E9D54"/>
    <w:multiLevelType w:val="singleLevel"/>
    <w:tmpl w:val="483E9D54"/>
    <w:lvl w:ilvl="0" w:tentative="0">
      <w:start w:val="1"/>
      <w:numFmt w:val="decimal"/>
      <w:lvlText w:val="%1."/>
      <w:lvlJc w:val="left"/>
      <w:pPr>
        <w:tabs>
          <w:tab w:val="left" w:pos="425"/>
        </w:tabs>
        <w:ind w:left="425" w:leftChars="0" w:hanging="425" w:firstLineChars="0"/>
      </w:pPr>
      <w:rPr>
        <w:rFonts w:hint="default"/>
      </w:rPr>
    </w:lvl>
  </w:abstractNum>
  <w:abstractNum w:abstractNumId="14">
    <w:nsid w:val="59ADCABA"/>
    <w:multiLevelType w:val="multilevel"/>
    <w:tmpl w:val="59ADCABA"/>
    <w:lvl w:ilvl="0" w:tentative="0">
      <w:start w:val="0"/>
      <w:numFmt w:val="bullet"/>
      <w:lvlText w:val="•"/>
      <w:lvlJc w:val="left"/>
      <w:pPr>
        <w:ind w:left="113" w:hanging="240"/>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1108" w:hanging="240"/>
      </w:pPr>
      <w:rPr>
        <w:rFonts w:hint="default"/>
        <w:lang w:val="en-US" w:eastAsia="en-US" w:bidi="ar-SA"/>
      </w:rPr>
    </w:lvl>
    <w:lvl w:ilvl="2" w:tentative="0">
      <w:start w:val="0"/>
      <w:numFmt w:val="bullet"/>
      <w:lvlText w:val="•"/>
      <w:lvlJc w:val="left"/>
      <w:pPr>
        <w:ind w:left="2097" w:hanging="240"/>
      </w:pPr>
      <w:rPr>
        <w:rFonts w:hint="default"/>
        <w:lang w:val="en-US" w:eastAsia="en-US" w:bidi="ar-SA"/>
      </w:rPr>
    </w:lvl>
    <w:lvl w:ilvl="3" w:tentative="0">
      <w:start w:val="0"/>
      <w:numFmt w:val="bullet"/>
      <w:lvlText w:val="•"/>
      <w:lvlJc w:val="left"/>
      <w:pPr>
        <w:ind w:left="3086" w:hanging="240"/>
      </w:pPr>
      <w:rPr>
        <w:rFonts w:hint="default"/>
        <w:lang w:val="en-US" w:eastAsia="en-US" w:bidi="ar-SA"/>
      </w:rPr>
    </w:lvl>
    <w:lvl w:ilvl="4" w:tentative="0">
      <w:start w:val="0"/>
      <w:numFmt w:val="bullet"/>
      <w:lvlText w:val="•"/>
      <w:lvlJc w:val="left"/>
      <w:pPr>
        <w:ind w:left="4075" w:hanging="240"/>
      </w:pPr>
      <w:rPr>
        <w:rFonts w:hint="default"/>
        <w:lang w:val="en-US" w:eastAsia="en-US" w:bidi="ar-SA"/>
      </w:rPr>
    </w:lvl>
    <w:lvl w:ilvl="5" w:tentative="0">
      <w:start w:val="0"/>
      <w:numFmt w:val="bullet"/>
      <w:lvlText w:val="•"/>
      <w:lvlJc w:val="left"/>
      <w:pPr>
        <w:ind w:left="5064" w:hanging="240"/>
      </w:pPr>
      <w:rPr>
        <w:rFonts w:hint="default"/>
        <w:lang w:val="en-US" w:eastAsia="en-US" w:bidi="ar-SA"/>
      </w:rPr>
    </w:lvl>
    <w:lvl w:ilvl="6" w:tentative="0">
      <w:start w:val="0"/>
      <w:numFmt w:val="bullet"/>
      <w:lvlText w:val="•"/>
      <w:lvlJc w:val="left"/>
      <w:pPr>
        <w:ind w:left="6053" w:hanging="240"/>
      </w:pPr>
      <w:rPr>
        <w:rFonts w:hint="default"/>
        <w:lang w:val="en-US" w:eastAsia="en-US" w:bidi="ar-SA"/>
      </w:rPr>
    </w:lvl>
    <w:lvl w:ilvl="7" w:tentative="0">
      <w:start w:val="0"/>
      <w:numFmt w:val="bullet"/>
      <w:lvlText w:val="•"/>
      <w:lvlJc w:val="left"/>
      <w:pPr>
        <w:ind w:left="7042" w:hanging="240"/>
      </w:pPr>
      <w:rPr>
        <w:rFonts w:hint="default"/>
        <w:lang w:val="en-US" w:eastAsia="en-US" w:bidi="ar-SA"/>
      </w:rPr>
    </w:lvl>
    <w:lvl w:ilvl="8" w:tentative="0">
      <w:start w:val="0"/>
      <w:numFmt w:val="bullet"/>
      <w:lvlText w:val="•"/>
      <w:lvlJc w:val="left"/>
      <w:pPr>
        <w:ind w:left="8031" w:hanging="240"/>
      </w:pPr>
      <w:rPr>
        <w:rFonts w:hint="default"/>
        <w:lang w:val="en-US" w:eastAsia="en-US" w:bidi="ar-SA"/>
      </w:rPr>
    </w:lvl>
  </w:abstractNum>
  <w:abstractNum w:abstractNumId="15">
    <w:nsid w:val="5A241D34"/>
    <w:multiLevelType w:val="multilevel"/>
    <w:tmpl w:val="5A241D34"/>
    <w:lvl w:ilvl="0" w:tentative="0">
      <w:start w:val="1"/>
      <w:numFmt w:val="decimal"/>
      <w:lvlText w:val="%1."/>
      <w:lvlJc w:val="left"/>
      <w:pPr>
        <w:ind w:left="776" w:hanging="283"/>
        <w:jc w:val="right"/>
      </w:pPr>
      <w:rPr>
        <w:rFonts w:hint="default" w:ascii="Times New Roman" w:hAnsi="Times New Roman" w:eastAsia="Times New Roman" w:cs="Times New Roman"/>
        <w:b/>
        <w:bCs/>
        <w:w w:val="99"/>
        <w:sz w:val="28"/>
        <w:szCs w:val="28"/>
        <w:lang w:val="en-US" w:eastAsia="en-US" w:bidi="ar-SA"/>
      </w:rPr>
    </w:lvl>
    <w:lvl w:ilvl="1" w:tentative="0">
      <w:start w:val="0"/>
      <w:numFmt w:val="bullet"/>
      <w:lvlText w:val="•"/>
      <w:lvlJc w:val="left"/>
      <w:pPr>
        <w:ind w:left="1842" w:hanging="283"/>
      </w:pPr>
      <w:rPr>
        <w:rFonts w:hint="default"/>
        <w:lang w:val="en-US" w:eastAsia="en-US" w:bidi="ar-SA"/>
      </w:rPr>
    </w:lvl>
    <w:lvl w:ilvl="2" w:tentative="0">
      <w:start w:val="0"/>
      <w:numFmt w:val="bullet"/>
      <w:lvlText w:val="•"/>
      <w:lvlJc w:val="left"/>
      <w:pPr>
        <w:ind w:left="2904" w:hanging="283"/>
      </w:pPr>
      <w:rPr>
        <w:rFonts w:hint="default"/>
        <w:lang w:val="en-US" w:eastAsia="en-US" w:bidi="ar-SA"/>
      </w:rPr>
    </w:lvl>
    <w:lvl w:ilvl="3" w:tentative="0">
      <w:start w:val="0"/>
      <w:numFmt w:val="bullet"/>
      <w:lvlText w:val="•"/>
      <w:lvlJc w:val="left"/>
      <w:pPr>
        <w:ind w:left="3966" w:hanging="283"/>
      </w:pPr>
      <w:rPr>
        <w:rFonts w:hint="default"/>
        <w:lang w:val="en-US" w:eastAsia="en-US" w:bidi="ar-SA"/>
      </w:rPr>
    </w:lvl>
    <w:lvl w:ilvl="4" w:tentative="0">
      <w:start w:val="0"/>
      <w:numFmt w:val="bullet"/>
      <w:lvlText w:val="•"/>
      <w:lvlJc w:val="left"/>
      <w:pPr>
        <w:ind w:left="5028" w:hanging="283"/>
      </w:pPr>
      <w:rPr>
        <w:rFonts w:hint="default"/>
        <w:lang w:val="en-US" w:eastAsia="en-US" w:bidi="ar-SA"/>
      </w:rPr>
    </w:lvl>
    <w:lvl w:ilvl="5" w:tentative="0">
      <w:start w:val="0"/>
      <w:numFmt w:val="bullet"/>
      <w:lvlText w:val="•"/>
      <w:lvlJc w:val="left"/>
      <w:pPr>
        <w:ind w:left="6090" w:hanging="283"/>
      </w:pPr>
      <w:rPr>
        <w:rFonts w:hint="default"/>
        <w:lang w:val="en-US" w:eastAsia="en-US" w:bidi="ar-SA"/>
      </w:rPr>
    </w:lvl>
    <w:lvl w:ilvl="6" w:tentative="0">
      <w:start w:val="0"/>
      <w:numFmt w:val="bullet"/>
      <w:lvlText w:val="•"/>
      <w:lvlJc w:val="left"/>
      <w:pPr>
        <w:ind w:left="7152" w:hanging="283"/>
      </w:pPr>
      <w:rPr>
        <w:rFonts w:hint="default"/>
        <w:lang w:val="en-US" w:eastAsia="en-US" w:bidi="ar-SA"/>
      </w:rPr>
    </w:lvl>
    <w:lvl w:ilvl="7" w:tentative="0">
      <w:start w:val="0"/>
      <w:numFmt w:val="bullet"/>
      <w:lvlText w:val="•"/>
      <w:lvlJc w:val="left"/>
      <w:pPr>
        <w:ind w:left="8214" w:hanging="283"/>
      </w:pPr>
      <w:rPr>
        <w:rFonts w:hint="default"/>
        <w:lang w:val="en-US" w:eastAsia="en-US" w:bidi="ar-SA"/>
      </w:rPr>
    </w:lvl>
    <w:lvl w:ilvl="8" w:tentative="0">
      <w:start w:val="0"/>
      <w:numFmt w:val="bullet"/>
      <w:lvlText w:val="•"/>
      <w:lvlJc w:val="left"/>
      <w:pPr>
        <w:ind w:left="9276" w:hanging="283"/>
      </w:pPr>
      <w:rPr>
        <w:rFonts w:hint="default"/>
        <w:lang w:val="en-US" w:eastAsia="en-US" w:bidi="ar-SA"/>
      </w:rPr>
    </w:lvl>
  </w:abstractNum>
  <w:abstractNum w:abstractNumId="16">
    <w:nsid w:val="72183CF9"/>
    <w:multiLevelType w:val="multilevel"/>
    <w:tmpl w:val="72183CF9"/>
    <w:lvl w:ilvl="0" w:tentative="0">
      <w:start w:val="0"/>
      <w:numFmt w:val="bullet"/>
      <w:lvlText w:val="•"/>
      <w:lvlJc w:val="left"/>
      <w:pPr>
        <w:ind w:left="738" w:hanging="245"/>
      </w:pPr>
      <w:rPr>
        <w:rFonts w:hint="default" w:ascii="Times New Roman" w:hAnsi="Times New Roman" w:eastAsia="Times New Roman" w:cs="Times New Roman"/>
        <w:b/>
        <w:bCs/>
        <w:w w:val="100"/>
        <w:sz w:val="24"/>
        <w:szCs w:val="24"/>
        <w:lang w:val="en-US" w:eastAsia="en-US" w:bidi="ar-SA"/>
      </w:rPr>
    </w:lvl>
    <w:lvl w:ilvl="1" w:tentative="0">
      <w:start w:val="0"/>
      <w:numFmt w:val="bullet"/>
      <w:lvlText w:val="•"/>
      <w:lvlJc w:val="left"/>
      <w:pPr>
        <w:ind w:left="1806" w:hanging="245"/>
      </w:pPr>
      <w:rPr>
        <w:rFonts w:hint="default"/>
        <w:lang w:val="en-US" w:eastAsia="en-US" w:bidi="ar-SA"/>
      </w:rPr>
    </w:lvl>
    <w:lvl w:ilvl="2" w:tentative="0">
      <w:start w:val="0"/>
      <w:numFmt w:val="bullet"/>
      <w:lvlText w:val="•"/>
      <w:lvlJc w:val="left"/>
      <w:pPr>
        <w:ind w:left="2872" w:hanging="245"/>
      </w:pPr>
      <w:rPr>
        <w:rFonts w:hint="default"/>
        <w:lang w:val="en-US" w:eastAsia="en-US" w:bidi="ar-SA"/>
      </w:rPr>
    </w:lvl>
    <w:lvl w:ilvl="3" w:tentative="0">
      <w:start w:val="0"/>
      <w:numFmt w:val="bullet"/>
      <w:lvlText w:val="•"/>
      <w:lvlJc w:val="left"/>
      <w:pPr>
        <w:ind w:left="3938" w:hanging="245"/>
      </w:pPr>
      <w:rPr>
        <w:rFonts w:hint="default"/>
        <w:lang w:val="en-US" w:eastAsia="en-US" w:bidi="ar-SA"/>
      </w:rPr>
    </w:lvl>
    <w:lvl w:ilvl="4" w:tentative="0">
      <w:start w:val="0"/>
      <w:numFmt w:val="bullet"/>
      <w:lvlText w:val="•"/>
      <w:lvlJc w:val="left"/>
      <w:pPr>
        <w:ind w:left="5004" w:hanging="245"/>
      </w:pPr>
      <w:rPr>
        <w:rFonts w:hint="default"/>
        <w:lang w:val="en-US" w:eastAsia="en-US" w:bidi="ar-SA"/>
      </w:rPr>
    </w:lvl>
    <w:lvl w:ilvl="5" w:tentative="0">
      <w:start w:val="0"/>
      <w:numFmt w:val="bullet"/>
      <w:lvlText w:val="•"/>
      <w:lvlJc w:val="left"/>
      <w:pPr>
        <w:ind w:left="6070" w:hanging="245"/>
      </w:pPr>
      <w:rPr>
        <w:rFonts w:hint="default"/>
        <w:lang w:val="en-US" w:eastAsia="en-US" w:bidi="ar-SA"/>
      </w:rPr>
    </w:lvl>
    <w:lvl w:ilvl="6" w:tentative="0">
      <w:start w:val="0"/>
      <w:numFmt w:val="bullet"/>
      <w:lvlText w:val="•"/>
      <w:lvlJc w:val="left"/>
      <w:pPr>
        <w:ind w:left="7136" w:hanging="245"/>
      </w:pPr>
      <w:rPr>
        <w:rFonts w:hint="default"/>
        <w:lang w:val="en-US" w:eastAsia="en-US" w:bidi="ar-SA"/>
      </w:rPr>
    </w:lvl>
    <w:lvl w:ilvl="7" w:tentative="0">
      <w:start w:val="0"/>
      <w:numFmt w:val="bullet"/>
      <w:lvlText w:val="•"/>
      <w:lvlJc w:val="left"/>
      <w:pPr>
        <w:ind w:left="8202" w:hanging="245"/>
      </w:pPr>
      <w:rPr>
        <w:rFonts w:hint="default"/>
        <w:lang w:val="en-US" w:eastAsia="en-US" w:bidi="ar-SA"/>
      </w:rPr>
    </w:lvl>
    <w:lvl w:ilvl="8" w:tentative="0">
      <w:start w:val="0"/>
      <w:numFmt w:val="bullet"/>
      <w:lvlText w:val="•"/>
      <w:lvlJc w:val="left"/>
      <w:pPr>
        <w:ind w:left="9268" w:hanging="245"/>
      </w:pPr>
      <w:rPr>
        <w:rFonts w:hint="default"/>
        <w:lang w:val="en-US" w:eastAsia="en-US" w:bidi="ar-SA"/>
      </w:rPr>
    </w:lvl>
  </w:abstractNum>
  <w:num w:numId="1">
    <w:abstractNumId w:val="7"/>
  </w:num>
  <w:num w:numId="2">
    <w:abstractNumId w:val="5"/>
  </w:num>
  <w:num w:numId="3">
    <w:abstractNumId w:val="14"/>
  </w:num>
  <w:num w:numId="4">
    <w:abstractNumId w:val="3"/>
  </w:num>
  <w:num w:numId="5">
    <w:abstractNumId w:val="1"/>
  </w:num>
  <w:num w:numId="6">
    <w:abstractNumId w:val="9"/>
  </w:num>
  <w:num w:numId="7">
    <w:abstractNumId w:val="10"/>
  </w:num>
  <w:num w:numId="8">
    <w:abstractNumId w:val="16"/>
  </w:num>
  <w:num w:numId="9">
    <w:abstractNumId w:val="8"/>
  </w:num>
  <w:num w:numId="10">
    <w:abstractNumId w:val="0"/>
  </w:num>
  <w:num w:numId="11">
    <w:abstractNumId w:val="11"/>
  </w:num>
  <w:num w:numId="12">
    <w:abstractNumId w:val="15"/>
  </w:num>
  <w:num w:numId="13">
    <w:abstractNumId w:val="12"/>
  </w:num>
  <w:num w:numId="14">
    <w:abstractNumId w:val="2"/>
  </w:num>
  <w:num w:numId="15">
    <w:abstractNumId w:val="1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5121E5F"/>
    <w:rsid w:val="0EC53164"/>
    <w:rsid w:val="10F45EFF"/>
    <w:rsid w:val="17D06220"/>
    <w:rsid w:val="1BC1047E"/>
    <w:rsid w:val="23746A36"/>
    <w:rsid w:val="37666E72"/>
    <w:rsid w:val="3EA242D1"/>
    <w:rsid w:val="400B749C"/>
    <w:rsid w:val="436A3A3F"/>
    <w:rsid w:val="50093D5E"/>
    <w:rsid w:val="508436A7"/>
    <w:rsid w:val="5F812CBC"/>
    <w:rsid w:val="656B09DB"/>
    <w:rsid w:val="6EEE49FF"/>
    <w:rsid w:val="746124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494"/>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756" w:hanging="644"/>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Strong"/>
    <w:basedOn w:val="4"/>
    <w:qFormat/>
    <w:uiPriority w:val="0"/>
    <w:rPr>
      <w:b/>
      <w:bCs/>
    </w:rPr>
  </w:style>
  <w:style w:type="paragraph" w:styleId="10">
    <w:name w:val="toc 1"/>
    <w:basedOn w:val="1"/>
    <w:qFormat/>
    <w:uiPriority w:val="1"/>
    <w:pPr>
      <w:spacing w:before="287"/>
      <w:ind w:left="660" w:hanging="342"/>
    </w:pPr>
    <w:rPr>
      <w:rFonts w:ascii="Times New Roman" w:hAnsi="Times New Roman" w:eastAsia="Times New Roman" w:cs="Times New Roman"/>
      <w:b/>
      <w:bCs/>
      <w:sz w:val="28"/>
      <w:szCs w:val="28"/>
      <w:lang w:val="en-US" w:eastAsia="en-US" w:bidi="ar-SA"/>
    </w:rPr>
  </w:style>
  <w:style w:type="paragraph" w:styleId="11">
    <w:name w:val="toc 2"/>
    <w:basedOn w:val="1"/>
    <w:qFormat/>
    <w:uiPriority w:val="1"/>
    <w:pPr>
      <w:spacing w:before="283"/>
      <w:ind w:left="1323" w:hanging="1005"/>
    </w:pPr>
    <w:rPr>
      <w:rFonts w:ascii="Times New Roman" w:hAnsi="Times New Roman" w:eastAsia="Times New Roman" w:cs="Times New Roman"/>
      <w:sz w:val="28"/>
      <w:szCs w:val="28"/>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494"/>
    </w:pPr>
    <w:rPr>
      <w:rFonts w:ascii="Times New Roman" w:hAnsi="Times New Roman" w:eastAsia="Times New Roman" w:cs="Times New Roman"/>
      <w:lang w:val="en-US" w:eastAsia="en-US" w:bidi="ar-SA"/>
    </w:rPr>
  </w:style>
  <w:style w:type="paragraph" w:customStyle="1" w:styleId="14">
    <w:name w:val="Table Paragraph"/>
    <w:basedOn w:val="1"/>
    <w:qFormat/>
    <w:uiPriority w:val="1"/>
    <w:pPr>
      <w:spacing w:before="158"/>
      <w:ind w:left="36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26"/>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31</Pages>
  <Words>3347</Words>
  <Characters>19936</Characters>
  <TotalTime>8</TotalTime>
  <ScaleCrop>false</ScaleCrop>
  <LinksUpToDate>false</LinksUpToDate>
  <CharactersWithSpaces>29208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2024-06-16T09:17:00Z</dcterms:created>
  <dc:creator>VICTUS</dc:creator>
  <cp:lastModifiedBy>Sandeep Abinash</cp:lastModifiedBy>
  <dcterms:modified xsi:type="dcterms:W3CDTF">2024-06-17T11:55:08Z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Microsoft® Word 2013</vt:lpwstr>
  </property>
  <property fmtid="{D5CDD505-2E9C-101B-9397-08002B2CF9AE}" pid="4" name="LastSaved">
    <vt:filetime>2024-06-16T00:00:00Z</vt:filetime>
  </property>
  <property fmtid="{D5CDD505-2E9C-101B-9397-08002B2CF9AE}" pid="5" name="KSOProductBuildVer">
    <vt:lpwstr>1033-12.2.0.17119</vt:lpwstr>
  </property>
  <property fmtid="{D5CDD505-2E9C-101B-9397-08002B2CF9AE}" pid="6" name="ICV">
    <vt:lpwstr>DA40580DAE674CDBACBBDE99DE4D8FC0_13</vt:lpwstr>
  </property>
</Properties>
</file>